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0B188" w14:textId="77777777" w:rsidR="003C4DBC" w:rsidRDefault="00000000">
      <w:pPr>
        <w:pStyle w:val="Heading1"/>
        <w:jc w:val="center"/>
        <w:rPr>
          <w:color w:val="auto"/>
        </w:rPr>
      </w:pPr>
      <w:r w:rsidRPr="005129D2">
        <w:rPr>
          <w:color w:val="auto"/>
        </w:rPr>
        <w:t>Getting Started with TensorFlow Using Python</w:t>
      </w:r>
    </w:p>
    <w:p w14:paraId="2E70F15D" w14:textId="77777777" w:rsidR="00797D46" w:rsidRPr="00797D46" w:rsidRDefault="00797D46" w:rsidP="00797D46"/>
    <w:p w14:paraId="74A78B04" w14:textId="1F5D0B68" w:rsidR="003C4DBC" w:rsidRDefault="00000000">
      <w:r>
        <w:t>By</w:t>
      </w:r>
      <w:r w:rsidR="00797D46">
        <w:t xml:space="preserve"> Achinike Chigozie</w:t>
      </w:r>
    </w:p>
    <w:p w14:paraId="5A8D05C6" w14:textId="77777777" w:rsidR="003C4DBC" w:rsidRDefault="00000000">
      <w:r>
        <w:t>For intermediate Python developers ready to dive into TensorFlow</w:t>
      </w:r>
    </w:p>
    <w:p w14:paraId="1D44B646" w14:textId="0E7C7FAB" w:rsidR="005129D2" w:rsidRPr="005129D2" w:rsidRDefault="005129D2" w:rsidP="005129D2">
      <w:pPr>
        <w:rPr>
          <w:b/>
          <w:bCs/>
          <w:lang w:val="en-GB"/>
        </w:rPr>
      </w:pPr>
      <w:r w:rsidRPr="005129D2">
        <w:rPr>
          <w:b/>
          <w:bCs/>
          <w:lang w:val="en-GB"/>
        </w:rPr>
        <w:t>WHAT IS TENSORFLOW?</w:t>
      </w:r>
    </w:p>
    <w:p w14:paraId="7011592B" w14:textId="77777777" w:rsidR="005129D2" w:rsidRPr="005129D2" w:rsidRDefault="005129D2" w:rsidP="005129D2">
      <w:pPr>
        <w:rPr>
          <w:lang w:val="en-GB"/>
        </w:rPr>
      </w:pPr>
      <w:hyperlink r:id="rId6" w:history="1">
        <w:r w:rsidRPr="005129D2">
          <w:rPr>
            <w:rStyle w:val="Hyperlink"/>
            <w:lang w:val="en-GB"/>
          </w:rPr>
          <w:t>TensorFlow</w:t>
        </w:r>
      </w:hyperlink>
      <w:r w:rsidRPr="005129D2">
        <w:rPr>
          <w:lang w:val="en-GB"/>
        </w:rPr>
        <w:t> is an open-source end-to-end machine learning library for preprocessing data, modelling data and serving models (getting them into the hands of others).</w:t>
      </w:r>
    </w:p>
    <w:p w14:paraId="6496BA3C" w14:textId="31CAE9EE" w:rsidR="005129D2" w:rsidRPr="005129D2" w:rsidRDefault="005129D2" w:rsidP="005129D2">
      <w:pPr>
        <w:rPr>
          <w:b/>
          <w:bCs/>
          <w:lang w:val="en-GB"/>
        </w:rPr>
      </w:pPr>
      <w:r w:rsidRPr="005129D2">
        <w:rPr>
          <w:b/>
          <w:bCs/>
          <w:lang w:val="en-GB"/>
        </w:rPr>
        <w:t>WHY USE TENSORFLOW?</w:t>
      </w:r>
    </w:p>
    <w:p w14:paraId="05737421" w14:textId="77777777" w:rsidR="005129D2" w:rsidRPr="005129D2" w:rsidRDefault="005129D2" w:rsidP="005129D2">
      <w:pPr>
        <w:rPr>
          <w:lang w:val="en-GB"/>
        </w:rPr>
      </w:pPr>
      <w:r w:rsidRPr="005129D2">
        <w:rPr>
          <w:lang w:val="en-GB"/>
        </w:rPr>
        <w:t>Rather than building machine learning and deep learning models from scratch, it's more likely you'll use a library such as TensorFlow. This is because it contains many of the most common machine learning functions you'll want to use.</w:t>
      </w:r>
    </w:p>
    <w:p w14:paraId="6F23575E" w14:textId="77777777" w:rsidR="003C4DBC" w:rsidRDefault="003C4DBC"/>
    <w:p w14:paraId="39DB9434" w14:textId="77777777" w:rsidR="003C4DBC" w:rsidRPr="005129D2" w:rsidRDefault="00000000">
      <w:pPr>
        <w:pStyle w:val="Heading2"/>
        <w:rPr>
          <w:color w:val="auto"/>
        </w:rPr>
      </w:pPr>
      <w:r w:rsidRPr="005129D2">
        <w:rPr>
          <w:color w:val="auto"/>
        </w:rPr>
        <w:t>Setting Up Your Environment</w:t>
      </w:r>
    </w:p>
    <w:p w14:paraId="37D16DD3" w14:textId="77777777" w:rsidR="003C4DBC" w:rsidRDefault="00000000">
      <w:r>
        <w:t>We begin by importing the required libraries. TensorFlow is our main library for building models, and NumPy is used for numerical operations. We also print the TensorFlow version to make sure we're using TensorFlow 2.x, which supports eager execution by default.</w:t>
      </w:r>
    </w:p>
    <w:p w14:paraId="05FBEB36" w14:textId="77777777" w:rsidR="00AE56F5" w:rsidRPr="00AE56F5" w:rsidRDefault="00AE56F5" w:rsidP="00AE56F5">
      <w:pPr>
        <w:shd w:val="clear" w:color="auto" w:fill="1E1E1E"/>
        <w:spacing w:after="0" w:line="285" w:lineRule="atLeast"/>
        <w:rPr>
          <w:rFonts w:ascii="Courier New" w:eastAsia="Times New Roman" w:hAnsi="Courier New" w:cs="Courier New"/>
          <w:noProof/>
          <w:color w:val="D4D4D4"/>
          <w:sz w:val="24"/>
          <w:szCs w:val="24"/>
          <w:lang w:val="en-GB" w:eastAsia="en-GB"/>
        </w:rPr>
      </w:pPr>
      <w:r w:rsidRPr="00AE56F5">
        <w:rPr>
          <w:rFonts w:ascii="Courier New" w:eastAsia="Times New Roman" w:hAnsi="Courier New" w:cs="Courier New"/>
          <w:noProof/>
          <w:color w:val="82B76C"/>
          <w:sz w:val="24"/>
          <w:szCs w:val="24"/>
          <w:lang w:val="en-GB" w:eastAsia="en-GB"/>
        </w:rPr>
        <w:t># Import TensorFlow</w:t>
      </w:r>
    </w:p>
    <w:p w14:paraId="2C7B2A8B" w14:textId="77777777" w:rsidR="00AE56F5" w:rsidRPr="00AE56F5" w:rsidRDefault="00AE56F5" w:rsidP="00AE56F5">
      <w:pPr>
        <w:shd w:val="clear" w:color="auto" w:fill="1E1E1E"/>
        <w:spacing w:after="0" w:line="285" w:lineRule="atLeast"/>
        <w:rPr>
          <w:rFonts w:ascii="Courier New" w:eastAsia="Times New Roman" w:hAnsi="Courier New" w:cs="Courier New"/>
          <w:noProof/>
          <w:color w:val="D4D4D4"/>
          <w:sz w:val="24"/>
          <w:szCs w:val="24"/>
          <w:lang w:val="en-GB" w:eastAsia="en-GB"/>
        </w:rPr>
      </w:pPr>
      <w:r w:rsidRPr="00AE56F5">
        <w:rPr>
          <w:rFonts w:ascii="Courier New" w:eastAsia="Times New Roman" w:hAnsi="Courier New" w:cs="Courier New"/>
          <w:noProof/>
          <w:color w:val="C99CC6"/>
          <w:sz w:val="24"/>
          <w:szCs w:val="24"/>
          <w:lang w:val="en-GB" w:eastAsia="en-GB"/>
        </w:rPr>
        <w:t>import</w:t>
      </w:r>
      <w:r w:rsidRPr="00AE56F5">
        <w:rPr>
          <w:rFonts w:ascii="Courier New" w:eastAsia="Times New Roman" w:hAnsi="Courier New" w:cs="Courier New"/>
          <w:noProof/>
          <w:color w:val="D4D4D4"/>
          <w:sz w:val="24"/>
          <w:szCs w:val="24"/>
          <w:lang w:val="en-GB" w:eastAsia="en-GB"/>
        </w:rPr>
        <w:t xml:space="preserve"> tensorflow </w:t>
      </w:r>
      <w:r w:rsidRPr="00AE56F5">
        <w:rPr>
          <w:rFonts w:ascii="Courier New" w:eastAsia="Times New Roman" w:hAnsi="Courier New" w:cs="Courier New"/>
          <w:noProof/>
          <w:color w:val="C99CC6"/>
          <w:sz w:val="24"/>
          <w:szCs w:val="24"/>
          <w:lang w:val="en-GB" w:eastAsia="en-GB"/>
        </w:rPr>
        <w:t>as</w:t>
      </w:r>
      <w:r w:rsidRPr="00AE56F5">
        <w:rPr>
          <w:rFonts w:ascii="Courier New" w:eastAsia="Times New Roman" w:hAnsi="Courier New" w:cs="Courier New"/>
          <w:noProof/>
          <w:color w:val="D4D4D4"/>
          <w:sz w:val="24"/>
          <w:szCs w:val="24"/>
          <w:lang w:val="en-GB" w:eastAsia="en-GB"/>
        </w:rPr>
        <w:t xml:space="preserve"> tf</w:t>
      </w:r>
    </w:p>
    <w:p w14:paraId="0C1BEB9E" w14:textId="77777777" w:rsidR="00AE56F5" w:rsidRPr="00AE56F5" w:rsidRDefault="00AE56F5" w:rsidP="00AE56F5">
      <w:pPr>
        <w:shd w:val="clear" w:color="auto" w:fill="1E1E1E"/>
        <w:spacing w:after="0" w:line="285" w:lineRule="atLeast"/>
        <w:rPr>
          <w:rFonts w:ascii="Courier New" w:eastAsia="Times New Roman" w:hAnsi="Courier New" w:cs="Courier New"/>
          <w:noProof/>
          <w:color w:val="D4D4D4"/>
          <w:sz w:val="24"/>
          <w:szCs w:val="24"/>
          <w:lang w:val="en-GB" w:eastAsia="en-GB"/>
        </w:rPr>
      </w:pPr>
      <w:r w:rsidRPr="00AE56F5">
        <w:rPr>
          <w:rFonts w:ascii="Courier New" w:eastAsia="Times New Roman" w:hAnsi="Courier New" w:cs="Courier New"/>
          <w:noProof/>
          <w:color w:val="DCDCAA"/>
          <w:sz w:val="24"/>
          <w:szCs w:val="24"/>
          <w:lang w:val="en-GB" w:eastAsia="en-GB"/>
        </w:rPr>
        <w:t>print</w:t>
      </w:r>
      <w:r w:rsidRPr="00AE56F5">
        <w:rPr>
          <w:rFonts w:ascii="Courier New" w:eastAsia="Times New Roman" w:hAnsi="Courier New" w:cs="Courier New"/>
          <w:noProof/>
          <w:color w:val="DCDCDC"/>
          <w:sz w:val="24"/>
          <w:szCs w:val="24"/>
          <w:lang w:val="en-GB" w:eastAsia="en-GB"/>
        </w:rPr>
        <w:t>(</w:t>
      </w:r>
      <w:r w:rsidRPr="00AE56F5">
        <w:rPr>
          <w:rFonts w:ascii="Courier New" w:eastAsia="Times New Roman" w:hAnsi="Courier New" w:cs="Courier New"/>
          <w:noProof/>
          <w:color w:val="D4D4D4"/>
          <w:sz w:val="24"/>
          <w:szCs w:val="24"/>
          <w:lang w:val="en-GB" w:eastAsia="en-GB"/>
        </w:rPr>
        <w:t>tf.</w:t>
      </w:r>
      <w:r w:rsidRPr="00AE56F5">
        <w:rPr>
          <w:rFonts w:ascii="Courier New" w:eastAsia="Times New Roman" w:hAnsi="Courier New" w:cs="Courier New"/>
          <w:noProof/>
          <w:color w:val="9CDCFE"/>
          <w:sz w:val="24"/>
          <w:szCs w:val="24"/>
          <w:lang w:val="en-GB" w:eastAsia="en-GB"/>
        </w:rPr>
        <w:t>__version__</w:t>
      </w:r>
      <w:r w:rsidRPr="00AE56F5">
        <w:rPr>
          <w:rFonts w:ascii="Courier New" w:eastAsia="Times New Roman" w:hAnsi="Courier New" w:cs="Courier New"/>
          <w:noProof/>
          <w:color w:val="DCDCDC"/>
          <w:sz w:val="24"/>
          <w:szCs w:val="24"/>
          <w:lang w:val="en-GB" w:eastAsia="en-GB"/>
        </w:rPr>
        <w:t>)</w:t>
      </w:r>
    </w:p>
    <w:p w14:paraId="330A2154" w14:textId="77777777" w:rsidR="003C4DBC" w:rsidRPr="005129D2" w:rsidRDefault="00000000">
      <w:pPr>
        <w:pStyle w:val="Heading2"/>
        <w:rPr>
          <w:color w:val="auto"/>
        </w:rPr>
      </w:pPr>
      <w:r w:rsidRPr="005129D2">
        <w:rPr>
          <w:color w:val="auto"/>
        </w:rPr>
        <w:t>What Are Tensors?</w:t>
      </w:r>
    </w:p>
    <w:p w14:paraId="26AD6DA8" w14:textId="77777777" w:rsidR="003C4DBC" w:rsidRDefault="00000000">
      <w:r>
        <w:t>Tensors are the core data structures in TensorFlow. They are similar to NumPy arrays but come with added features like GPU acceleration and automatic differentiation. Below are examples of how to create scalars, vectors, matrices, and higher-dimensional tensors.</w:t>
      </w:r>
    </w:p>
    <w:p w14:paraId="07F9796B" w14:textId="77777777" w:rsidR="00AE56F5" w:rsidRPr="00AE56F5" w:rsidRDefault="00AE56F5" w:rsidP="00AE56F5">
      <w:pPr>
        <w:shd w:val="clear" w:color="auto" w:fill="1E1E1E"/>
        <w:spacing w:after="0" w:line="285" w:lineRule="atLeast"/>
        <w:rPr>
          <w:rFonts w:ascii="Courier New" w:eastAsia="Times New Roman" w:hAnsi="Courier New" w:cs="Courier New"/>
          <w:b/>
          <w:bCs/>
          <w:noProof/>
          <w:color w:val="D4D4D4"/>
          <w:sz w:val="24"/>
          <w:szCs w:val="24"/>
          <w:lang w:val="en-GB" w:eastAsia="en-GB"/>
        </w:rPr>
      </w:pPr>
      <w:r w:rsidRPr="00AE56F5">
        <w:rPr>
          <w:rFonts w:ascii="Courier New" w:eastAsia="Times New Roman" w:hAnsi="Courier New" w:cs="Courier New"/>
          <w:b/>
          <w:bCs/>
          <w:noProof/>
          <w:color w:val="D4D4D4"/>
          <w:sz w:val="24"/>
          <w:szCs w:val="24"/>
          <w:lang w:val="en-GB" w:eastAsia="en-GB"/>
        </w:rPr>
        <w:t>scalar = tf.constant</w:t>
      </w:r>
      <w:r w:rsidRPr="00AE56F5">
        <w:rPr>
          <w:rFonts w:ascii="Courier New" w:eastAsia="Times New Roman" w:hAnsi="Courier New" w:cs="Courier New"/>
          <w:b/>
          <w:bCs/>
          <w:noProof/>
          <w:color w:val="DCDCDC"/>
          <w:sz w:val="24"/>
          <w:szCs w:val="24"/>
          <w:lang w:val="en-GB" w:eastAsia="en-GB"/>
        </w:rPr>
        <w:t>(</w:t>
      </w:r>
      <w:r w:rsidRPr="00AE56F5">
        <w:rPr>
          <w:rFonts w:ascii="Courier New" w:eastAsia="Times New Roman" w:hAnsi="Courier New" w:cs="Courier New"/>
          <w:b/>
          <w:bCs/>
          <w:noProof/>
          <w:color w:val="B5CEA8"/>
          <w:sz w:val="24"/>
          <w:szCs w:val="24"/>
          <w:lang w:val="en-GB" w:eastAsia="en-GB"/>
        </w:rPr>
        <w:t>7</w:t>
      </w:r>
      <w:r w:rsidRPr="00AE56F5">
        <w:rPr>
          <w:rFonts w:ascii="Courier New" w:eastAsia="Times New Roman" w:hAnsi="Courier New" w:cs="Courier New"/>
          <w:b/>
          <w:bCs/>
          <w:noProof/>
          <w:color w:val="DCDCDC"/>
          <w:sz w:val="24"/>
          <w:szCs w:val="24"/>
          <w:lang w:val="en-GB" w:eastAsia="en-GB"/>
        </w:rPr>
        <w:t>)</w:t>
      </w:r>
    </w:p>
    <w:p w14:paraId="08B3BD6A" w14:textId="77777777" w:rsidR="00AE56F5" w:rsidRPr="00AE56F5" w:rsidRDefault="00AE56F5" w:rsidP="00AE56F5">
      <w:pPr>
        <w:shd w:val="clear" w:color="auto" w:fill="1E1E1E"/>
        <w:spacing w:after="0" w:line="285" w:lineRule="atLeast"/>
        <w:rPr>
          <w:rFonts w:ascii="Courier New" w:eastAsia="Times New Roman" w:hAnsi="Courier New" w:cs="Courier New"/>
          <w:b/>
          <w:bCs/>
          <w:noProof/>
          <w:color w:val="D4D4D4"/>
          <w:sz w:val="24"/>
          <w:szCs w:val="24"/>
          <w:lang w:val="en-GB" w:eastAsia="en-GB"/>
        </w:rPr>
      </w:pPr>
      <w:r w:rsidRPr="00AE56F5">
        <w:rPr>
          <w:rFonts w:ascii="Courier New" w:eastAsia="Times New Roman" w:hAnsi="Courier New" w:cs="Courier New"/>
          <w:b/>
          <w:bCs/>
          <w:noProof/>
          <w:color w:val="D4D4D4"/>
          <w:sz w:val="24"/>
          <w:szCs w:val="24"/>
          <w:lang w:val="en-GB" w:eastAsia="en-GB"/>
        </w:rPr>
        <w:t>vector = tf.constant</w:t>
      </w:r>
      <w:r w:rsidRPr="00AE56F5">
        <w:rPr>
          <w:rFonts w:ascii="Courier New" w:eastAsia="Times New Roman" w:hAnsi="Courier New" w:cs="Courier New"/>
          <w:b/>
          <w:bCs/>
          <w:noProof/>
          <w:color w:val="DCDCDC"/>
          <w:sz w:val="24"/>
          <w:szCs w:val="24"/>
          <w:lang w:val="en-GB" w:eastAsia="en-GB"/>
        </w:rPr>
        <w:t>([</w:t>
      </w:r>
      <w:r w:rsidRPr="00AE56F5">
        <w:rPr>
          <w:rFonts w:ascii="Courier New" w:eastAsia="Times New Roman" w:hAnsi="Courier New" w:cs="Courier New"/>
          <w:b/>
          <w:bCs/>
          <w:noProof/>
          <w:color w:val="B5CEA8"/>
          <w:sz w:val="24"/>
          <w:szCs w:val="24"/>
          <w:lang w:val="en-GB" w:eastAsia="en-GB"/>
        </w:rPr>
        <w:t>10</w:t>
      </w:r>
      <w:r w:rsidRPr="00AE56F5">
        <w:rPr>
          <w:rFonts w:ascii="Courier New" w:eastAsia="Times New Roman" w:hAnsi="Courier New" w:cs="Courier New"/>
          <w:b/>
          <w:bCs/>
          <w:noProof/>
          <w:color w:val="DCDCDC"/>
          <w:sz w:val="24"/>
          <w:szCs w:val="24"/>
          <w:lang w:val="en-GB" w:eastAsia="en-GB"/>
        </w:rPr>
        <w:t>,</w:t>
      </w:r>
      <w:r w:rsidRPr="00AE56F5">
        <w:rPr>
          <w:rFonts w:ascii="Courier New" w:eastAsia="Times New Roman" w:hAnsi="Courier New" w:cs="Courier New"/>
          <w:b/>
          <w:bCs/>
          <w:noProof/>
          <w:color w:val="D4D4D4"/>
          <w:sz w:val="24"/>
          <w:szCs w:val="24"/>
          <w:lang w:val="en-GB" w:eastAsia="en-GB"/>
        </w:rPr>
        <w:t xml:space="preserve"> </w:t>
      </w:r>
      <w:r w:rsidRPr="00AE56F5">
        <w:rPr>
          <w:rFonts w:ascii="Courier New" w:eastAsia="Times New Roman" w:hAnsi="Courier New" w:cs="Courier New"/>
          <w:b/>
          <w:bCs/>
          <w:noProof/>
          <w:color w:val="B5CEA8"/>
          <w:sz w:val="24"/>
          <w:szCs w:val="24"/>
          <w:lang w:val="en-GB" w:eastAsia="en-GB"/>
        </w:rPr>
        <w:t>10</w:t>
      </w:r>
      <w:r w:rsidRPr="00AE56F5">
        <w:rPr>
          <w:rFonts w:ascii="Courier New" w:eastAsia="Times New Roman" w:hAnsi="Courier New" w:cs="Courier New"/>
          <w:b/>
          <w:bCs/>
          <w:noProof/>
          <w:color w:val="DCDCDC"/>
          <w:sz w:val="24"/>
          <w:szCs w:val="24"/>
          <w:lang w:val="en-GB" w:eastAsia="en-GB"/>
        </w:rPr>
        <w:t>])</w:t>
      </w:r>
    </w:p>
    <w:p w14:paraId="7276402E" w14:textId="77777777" w:rsidR="00AE56F5" w:rsidRPr="00AE56F5" w:rsidRDefault="00AE56F5" w:rsidP="00AE56F5">
      <w:pPr>
        <w:shd w:val="clear" w:color="auto" w:fill="1E1E1E"/>
        <w:spacing w:after="0" w:line="285" w:lineRule="atLeast"/>
        <w:rPr>
          <w:rFonts w:ascii="Courier New" w:eastAsia="Times New Roman" w:hAnsi="Courier New" w:cs="Courier New"/>
          <w:b/>
          <w:bCs/>
          <w:noProof/>
          <w:color w:val="D4D4D4"/>
          <w:sz w:val="24"/>
          <w:szCs w:val="24"/>
          <w:lang w:val="en-GB" w:eastAsia="en-GB"/>
        </w:rPr>
      </w:pPr>
      <w:r w:rsidRPr="00AE56F5">
        <w:rPr>
          <w:rFonts w:ascii="Courier New" w:eastAsia="Times New Roman" w:hAnsi="Courier New" w:cs="Courier New"/>
          <w:b/>
          <w:bCs/>
          <w:noProof/>
          <w:color w:val="D4D4D4"/>
          <w:sz w:val="24"/>
          <w:szCs w:val="24"/>
          <w:lang w:val="en-GB" w:eastAsia="en-GB"/>
        </w:rPr>
        <w:t>matrix = tf.constant</w:t>
      </w:r>
      <w:r w:rsidRPr="00AE56F5">
        <w:rPr>
          <w:rFonts w:ascii="Courier New" w:eastAsia="Times New Roman" w:hAnsi="Courier New" w:cs="Courier New"/>
          <w:b/>
          <w:bCs/>
          <w:noProof/>
          <w:color w:val="DCDCDC"/>
          <w:sz w:val="24"/>
          <w:szCs w:val="24"/>
          <w:lang w:val="en-GB" w:eastAsia="en-GB"/>
        </w:rPr>
        <w:t>([[</w:t>
      </w:r>
      <w:r w:rsidRPr="00AE56F5">
        <w:rPr>
          <w:rFonts w:ascii="Courier New" w:eastAsia="Times New Roman" w:hAnsi="Courier New" w:cs="Courier New"/>
          <w:b/>
          <w:bCs/>
          <w:noProof/>
          <w:color w:val="B5CEA8"/>
          <w:sz w:val="24"/>
          <w:szCs w:val="24"/>
          <w:lang w:val="en-GB" w:eastAsia="en-GB"/>
        </w:rPr>
        <w:t>7</w:t>
      </w:r>
      <w:r w:rsidRPr="00AE56F5">
        <w:rPr>
          <w:rFonts w:ascii="Courier New" w:eastAsia="Times New Roman" w:hAnsi="Courier New" w:cs="Courier New"/>
          <w:b/>
          <w:bCs/>
          <w:noProof/>
          <w:color w:val="DCDCDC"/>
          <w:sz w:val="24"/>
          <w:szCs w:val="24"/>
          <w:lang w:val="en-GB" w:eastAsia="en-GB"/>
        </w:rPr>
        <w:t>,</w:t>
      </w:r>
      <w:r w:rsidRPr="00AE56F5">
        <w:rPr>
          <w:rFonts w:ascii="Courier New" w:eastAsia="Times New Roman" w:hAnsi="Courier New" w:cs="Courier New"/>
          <w:b/>
          <w:bCs/>
          <w:noProof/>
          <w:color w:val="D4D4D4"/>
          <w:sz w:val="24"/>
          <w:szCs w:val="24"/>
          <w:lang w:val="en-GB" w:eastAsia="en-GB"/>
        </w:rPr>
        <w:t xml:space="preserve"> </w:t>
      </w:r>
      <w:r w:rsidRPr="00AE56F5">
        <w:rPr>
          <w:rFonts w:ascii="Courier New" w:eastAsia="Times New Roman" w:hAnsi="Courier New" w:cs="Courier New"/>
          <w:b/>
          <w:bCs/>
          <w:noProof/>
          <w:color w:val="B5CEA8"/>
          <w:sz w:val="24"/>
          <w:szCs w:val="24"/>
          <w:lang w:val="en-GB" w:eastAsia="en-GB"/>
        </w:rPr>
        <w:t>8</w:t>
      </w:r>
      <w:r w:rsidRPr="00AE56F5">
        <w:rPr>
          <w:rFonts w:ascii="Courier New" w:eastAsia="Times New Roman" w:hAnsi="Courier New" w:cs="Courier New"/>
          <w:b/>
          <w:bCs/>
          <w:noProof/>
          <w:color w:val="DCDCDC"/>
          <w:sz w:val="24"/>
          <w:szCs w:val="24"/>
          <w:lang w:val="en-GB" w:eastAsia="en-GB"/>
        </w:rPr>
        <w:t>],</w:t>
      </w:r>
      <w:r w:rsidRPr="00AE56F5">
        <w:rPr>
          <w:rFonts w:ascii="Courier New" w:eastAsia="Times New Roman" w:hAnsi="Courier New" w:cs="Courier New"/>
          <w:b/>
          <w:bCs/>
          <w:noProof/>
          <w:color w:val="D4D4D4"/>
          <w:sz w:val="24"/>
          <w:szCs w:val="24"/>
          <w:lang w:val="en-GB" w:eastAsia="en-GB"/>
        </w:rPr>
        <w:t xml:space="preserve"> </w:t>
      </w:r>
      <w:r w:rsidRPr="00AE56F5">
        <w:rPr>
          <w:rFonts w:ascii="Courier New" w:eastAsia="Times New Roman" w:hAnsi="Courier New" w:cs="Courier New"/>
          <w:b/>
          <w:bCs/>
          <w:noProof/>
          <w:color w:val="DCDCDC"/>
          <w:sz w:val="24"/>
          <w:szCs w:val="24"/>
          <w:lang w:val="en-GB" w:eastAsia="en-GB"/>
        </w:rPr>
        <w:t>[</w:t>
      </w:r>
      <w:r w:rsidRPr="00AE56F5">
        <w:rPr>
          <w:rFonts w:ascii="Courier New" w:eastAsia="Times New Roman" w:hAnsi="Courier New" w:cs="Courier New"/>
          <w:b/>
          <w:bCs/>
          <w:noProof/>
          <w:color w:val="B5CEA8"/>
          <w:sz w:val="24"/>
          <w:szCs w:val="24"/>
          <w:lang w:val="en-GB" w:eastAsia="en-GB"/>
        </w:rPr>
        <w:t>9</w:t>
      </w:r>
      <w:r w:rsidRPr="00AE56F5">
        <w:rPr>
          <w:rFonts w:ascii="Courier New" w:eastAsia="Times New Roman" w:hAnsi="Courier New" w:cs="Courier New"/>
          <w:b/>
          <w:bCs/>
          <w:noProof/>
          <w:color w:val="DCDCDC"/>
          <w:sz w:val="24"/>
          <w:szCs w:val="24"/>
          <w:lang w:val="en-GB" w:eastAsia="en-GB"/>
        </w:rPr>
        <w:t>,</w:t>
      </w:r>
      <w:r w:rsidRPr="00AE56F5">
        <w:rPr>
          <w:rFonts w:ascii="Courier New" w:eastAsia="Times New Roman" w:hAnsi="Courier New" w:cs="Courier New"/>
          <w:b/>
          <w:bCs/>
          <w:noProof/>
          <w:color w:val="D4D4D4"/>
          <w:sz w:val="24"/>
          <w:szCs w:val="24"/>
          <w:lang w:val="en-GB" w:eastAsia="en-GB"/>
        </w:rPr>
        <w:t xml:space="preserve"> </w:t>
      </w:r>
      <w:r w:rsidRPr="00AE56F5">
        <w:rPr>
          <w:rFonts w:ascii="Courier New" w:eastAsia="Times New Roman" w:hAnsi="Courier New" w:cs="Courier New"/>
          <w:b/>
          <w:bCs/>
          <w:noProof/>
          <w:color w:val="B5CEA8"/>
          <w:sz w:val="24"/>
          <w:szCs w:val="24"/>
          <w:lang w:val="en-GB" w:eastAsia="en-GB"/>
        </w:rPr>
        <w:t>10</w:t>
      </w:r>
      <w:r w:rsidRPr="00AE56F5">
        <w:rPr>
          <w:rFonts w:ascii="Courier New" w:eastAsia="Times New Roman" w:hAnsi="Courier New" w:cs="Courier New"/>
          <w:b/>
          <w:bCs/>
          <w:noProof/>
          <w:color w:val="DCDCDC"/>
          <w:sz w:val="24"/>
          <w:szCs w:val="24"/>
          <w:lang w:val="en-GB" w:eastAsia="en-GB"/>
        </w:rPr>
        <w:t>]])</w:t>
      </w:r>
    </w:p>
    <w:p w14:paraId="3D891926" w14:textId="77777777" w:rsidR="00AE56F5" w:rsidRPr="00AE56F5" w:rsidRDefault="00AE56F5" w:rsidP="00AE56F5">
      <w:pPr>
        <w:shd w:val="clear" w:color="auto" w:fill="1E1E1E"/>
        <w:spacing w:after="0" w:line="285" w:lineRule="atLeast"/>
        <w:rPr>
          <w:rFonts w:ascii="Courier New" w:eastAsia="Times New Roman" w:hAnsi="Courier New" w:cs="Courier New"/>
          <w:b/>
          <w:bCs/>
          <w:noProof/>
          <w:color w:val="D4D4D4"/>
          <w:sz w:val="24"/>
          <w:szCs w:val="24"/>
          <w:lang w:val="en-GB" w:eastAsia="en-GB"/>
        </w:rPr>
      </w:pPr>
      <w:r w:rsidRPr="00AE56F5">
        <w:rPr>
          <w:rFonts w:ascii="Courier New" w:eastAsia="Times New Roman" w:hAnsi="Courier New" w:cs="Courier New"/>
          <w:b/>
          <w:bCs/>
          <w:noProof/>
          <w:color w:val="D4D4D4"/>
          <w:sz w:val="24"/>
          <w:szCs w:val="24"/>
          <w:lang w:val="en-GB" w:eastAsia="en-GB"/>
        </w:rPr>
        <w:t>tensor = tf.constant</w:t>
      </w:r>
      <w:r w:rsidRPr="00AE56F5">
        <w:rPr>
          <w:rFonts w:ascii="Courier New" w:eastAsia="Times New Roman" w:hAnsi="Courier New" w:cs="Courier New"/>
          <w:b/>
          <w:bCs/>
          <w:noProof/>
          <w:color w:val="DCDCDC"/>
          <w:sz w:val="24"/>
          <w:szCs w:val="24"/>
          <w:lang w:val="en-GB" w:eastAsia="en-GB"/>
        </w:rPr>
        <w:t>([[[</w:t>
      </w:r>
      <w:r w:rsidRPr="00AE56F5">
        <w:rPr>
          <w:rFonts w:ascii="Courier New" w:eastAsia="Times New Roman" w:hAnsi="Courier New" w:cs="Courier New"/>
          <w:b/>
          <w:bCs/>
          <w:noProof/>
          <w:color w:val="B5CEA8"/>
          <w:sz w:val="24"/>
          <w:szCs w:val="24"/>
          <w:lang w:val="en-GB" w:eastAsia="en-GB"/>
        </w:rPr>
        <w:t>1</w:t>
      </w:r>
      <w:r w:rsidRPr="00AE56F5">
        <w:rPr>
          <w:rFonts w:ascii="Courier New" w:eastAsia="Times New Roman" w:hAnsi="Courier New" w:cs="Courier New"/>
          <w:b/>
          <w:bCs/>
          <w:noProof/>
          <w:color w:val="DCDCDC"/>
          <w:sz w:val="24"/>
          <w:szCs w:val="24"/>
          <w:lang w:val="en-GB" w:eastAsia="en-GB"/>
        </w:rPr>
        <w:t>,</w:t>
      </w:r>
      <w:r w:rsidRPr="00AE56F5">
        <w:rPr>
          <w:rFonts w:ascii="Courier New" w:eastAsia="Times New Roman" w:hAnsi="Courier New" w:cs="Courier New"/>
          <w:b/>
          <w:bCs/>
          <w:noProof/>
          <w:color w:val="D4D4D4"/>
          <w:sz w:val="24"/>
          <w:szCs w:val="24"/>
          <w:lang w:val="en-GB" w:eastAsia="en-GB"/>
        </w:rPr>
        <w:t xml:space="preserve"> </w:t>
      </w:r>
      <w:r w:rsidRPr="00AE56F5">
        <w:rPr>
          <w:rFonts w:ascii="Courier New" w:eastAsia="Times New Roman" w:hAnsi="Courier New" w:cs="Courier New"/>
          <w:b/>
          <w:bCs/>
          <w:noProof/>
          <w:color w:val="B5CEA8"/>
          <w:sz w:val="24"/>
          <w:szCs w:val="24"/>
          <w:lang w:val="en-GB" w:eastAsia="en-GB"/>
        </w:rPr>
        <w:t>2</w:t>
      </w:r>
      <w:r w:rsidRPr="00AE56F5">
        <w:rPr>
          <w:rFonts w:ascii="Courier New" w:eastAsia="Times New Roman" w:hAnsi="Courier New" w:cs="Courier New"/>
          <w:b/>
          <w:bCs/>
          <w:noProof/>
          <w:color w:val="DCDCDC"/>
          <w:sz w:val="24"/>
          <w:szCs w:val="24"/>
          <w:lang w:val="en-GB" w:eastAsia="en-GB"/>
        </w:rPr>
        <w:t>,</w:t>
      </w:r>
      <w:r w:rsidRPr="00AE56F5">
        <w:rPr>
          <w:rFonts w:ascii="Courier New" w:eastAsia="Times New Roman" w:hAnsi="Courier New" w:cs="Courier New"/>
          <w:b/>
          <w:bCs/>
          <w:noProof/>
          <w:color w:val="D4D4D4"/>
          <w:sz w:val="24"/>
          <w:szCs w:val="24"/>
          <w:lang w:val="en-GB" w:eastAsia="en-GB"/>
        </w:rPr>
        <w:t xml:space="preserve"> </w:t>
      </w:r>
      <w:r w:rsidRPr="00AE56F5">
        <w:rPr>
          <w:rFonts w:ascii="Courier New" w:eastAsia="Times New Roman" w:hAnsi="Courier New" w:cs="Courier New"/>
          <w:b/>
          <w:bCs/>
          <w:noProof/>
          <w:color w:val="B5CEA8"/>
          <w:sz w:val="24"/>
          <w:szCs w:val="24"/>
          <w:lang w:val="en-GB" w:eastAsia="en-GB"/>
        </w:rPr>
        <w:t>3</w:t>
      </w:r>
      <w:r w:rsidRPr="00AE56F5">
        <w:rPr>
          <w:rFonts w:ascii="Courier New" w:eastAsia="Times New Roman" w:hAnsi="Courier New" w:cs="Courier New"/>
          <w:b/>
          <w:bCs/>
          <w:noProof/>
          <w:color w:val="DCDCDC"/>
          <w:sz w:val="24"/>
          <w:szCs w:val="24"/>
          <w:lang w:val="en-GB" w:eastAsia="en-GB"/>
        </w:rPr>
        <w:t>],</w:t>
      </w:r>
      <w:r w:rsidRPr="00AE56F5">
        <w:rPr>
          <w:rFonts w:ascii="Courier New" w:eastAsia="Times New Roman" w:hAnsi="Courier New" w:cs="Courier New"/>
          <w:b/>
          <w:bCs/>
          <w:noProof/>
          <w:color w:val="D4D4D4"/>
          <w:sz w:val="24"/>
          <w:szCs w:val="24"/>
          <w:lang w:val="en-GB" w:eastAsia="en-GB"/>
        </w:rPr>
        <w:t xml:space="preserve"> </w:t>
      </w:r>
      <w:r w:rsidRPr="00AE56F5">
        <w:rPr>
          <w:rFonts w:ascii="Courier New" w:eastAsia="Times New Roman" w:hAnsi="Courier New" w:cs="Courier New"/>
          <w:b/>
          <w:bCs/>
          <w:noProof/>
          <w:color w:val="DCDCDC"/>
          <w:sz w:val="24"/>
          <w:szCs w:val="24"/>
          <w:lang w:val="en-GB" w:eastAsia="en-GB"/>
        </w:rPr>
        <w:t>[</w:t>
      </w:r>
      <w:r w:rsidRPr="00AE56F5">
        <w:rPr>
          <w:rFonts w:ascii="Courier New" w:eastAsia="Times New Roman" w:hAnsi="Courier New" w:cs="Courier New"/>
          <w:b/>
          <w:bCs/>
          <w:noProof/>
          <w:color w:val="B5CEA8"/>
          <w:sz w:val="24"/>
          <w:szCs w:val="24"/>
          <w:lang w:val="en-GB" w:eastAsia="en-GB"/>
        </w:rPr>
        <w:t>4</w:t>
      </w:r>
      <w:r w:rsidRPr="00AE56F5">
        <w:rPr>
          <w:rFonts w:ascii="Courier New" w:eastAsia="Times New Roman" w:hAnsi="Courier New" w:cs="Courier New"/>
          <w:b/>
          <w:bCs/>
          <w:noProof/>
          <w:color w:val="DCDCDC"/>
          <w:sz w:val="24"/>
          <w:szCs w:val="24"/>
          <w:lang w:val="en-GB" w:eastAsia="en-GB"/>
        </w:rPr>
        <w:t>,</w:t>
      </w:r>
      <w:r w:rsidRPr="00AE56F5">
        <w:rPr>
          <w:rFonts w:ascii="Courier New" w:eastAsia="Times New Roman" w:hAnsi="Courier New" w:cs="Courier New"/>
          <w:b/>
          <w:bCs/>
          <w:noProof/>
          <w:color w:val="D4D4D4"/>
          <w:sz w:val="24"/>
          <w:szCs w:val="24"/>
          <w:lang w:val="en-GB" w:eastAsia="en-GB"/>
        </w:rPr>
        <w:t xml:space="preserve"> </w:t>
      </w:r>
      <w:r w:rsidRPr="00AE56F5">
        <w:rPr>
          <w:rFonts w:ascii="Courier New" w:eastAsia="Times New Roman" w:hAnsi="Courier New" w:cs="Courier New"/>
          <w:b/>
          <w:bCs/>
          <w:noProof/>
          <w:color w:val="B5CEA8"/>
          <w:sz w:val="24"/>
          <w:szCs w:val="24"/>
          <w:lang w:val="en-GB" w:eastAsia="en-GB"/>
        </w:rPr>
        <w:t>5</w:t>
      </w:r>
      <w:r w:rsidRPr="00AE56F5">
        <w:rPr>
          <w:rFonts w:ascii="Courier New" w:eastAsia="Times New Roman" w:hAnsi="Courier New" w:cs="Courier New"/>
          <w:b/>
          <w:bCs/>
          <w:noProof/>
          <w:color w:val="DCDCDC"/>
          <w:sz w:val="24"/>
          <w:szCs w:val="24"/>
          <w:lang w:val="en-GB" w:eastAsia="en-GB"/>
        </w:rPr>
        <w:t>,</w:t>
      </w:r>
      <w:r w:rsidRPr="00AE56F5">
        <w:rPr>
          <w:rFonts w:ascii="Courier New" w:eastAsia="Times New Roman" w:hAnsi="Courier New" w:cs="Courier New"/>
          <w:b/>
          <w:bCs/>
          <w:noProof/>
          <w:color w:val="D4D4D4"/>
          <w:sz w:val="24"/>
          <w:szCs w:val="24"/>
          <w:lang w:val="en-GB" w:eastAsia="en-GB"/>
        </w:rPr>
        <w:t xml:space="preserve"> </w:t>
      </w:r>
      <w:r w:rsidRPr="00AE56F5">
        <w:rPr>
          <w:rFonts w:ascii="Courier New" w:eastAsia="Times New Roman" w:hAnsi="Courier New" w:cs="Courier New"/>
          <w:b/>
          <w:bCs/>
          <w:noProof/>
          <w:color w:val="B5CEA8"/>
          <w:sz w:val="24"/>
          <w:szCs w:val="24"/>
          <w:lang w:val="en-GB" w:eastAsia="en-GB"/>
        </w:rPr>
        <w:t>6</w:t>
      </w:r>
      <w:r w:rsidRPr="00AE56F5">
        <w:rPr>
          <w:rFonts w:ascii="Courier New" w:eastAsia="Times New Roman" w:hAnsi="Courier New" w:cs="Courier New"/>
          <w:b/>
          <w:bCs/>
          <w:noProof/>
          <w:color w:val="DCDCDC"/>
          <w:sz w:val="24"/>
          <w:szCs w:val="24"/>
          <w:lang w:val="en-GB" w:eastAsia="en-GB"/>
        </w:rPr>
        <w:t>]],</w:t>
      </w:r>
    </w:p>
    <w:p w14:paraId="4F96AB22" w14:textId="77777777" w:rsidR="00AE56F5" w:rsidRPr="00AE56F5" w:rsidRDefault="00AE56F5" w:rsidP="00AE56F5">
      <w:pPr>
        <w:shd w:val="clear" w:color="auto" w:fill="1E1E1E"/>
        <w:spacing w:after="0" w:line="285" w:lineRule="atLeast"/>
        <w:rPr>
          <w:rFonts w:ascii="Courier New" w:eastAsia="Times New Roman" w:hAnsi="Courier New" w:cs="Courier New"/>
          <w:b/>
          <w:bCs/>
          <w:noProof/>
          <w:color w:val="D4D4D4"/>
          <w:sz w:val="24"/>
          <w:szCs w:val="24"/>
          <w:lang w:val="en-GB" w:eastAsia="en-GB"/>
        </w:rPr>
      </w:pPr>
      <w:r w:rsidRPr="00AE56F5">
        <w:rPr>
          <w:rFonts w:ascii="Courier New" w:eastAsia="Times New Roman" w:hAnsi="Courier New" w:cs="Courier New"/>
          <w:b/>
          <w:bCs/>
          <w:noProof/>
          <w:color w:val="D4D4D4"/>
          <w:sz w:val="24"/>
          <w:szCs w:val="24"/>
          <w:lang w:val="en-GB" w:eastAsia="en-GB"/>
        </w:rPr>
        <w:t xml:space="preserve">                      </w:t>
      </w:r>
      <w:r w:rsidRPr="00AE56F5">
        <w:rPr>
          <w:rFonts w:ascii="Courier New" w:eastAsia="Times New Roman" w:hAnsi="Courier New" w:cs="Courier New"/>
          <w:b/>
          <w:bCs/>
          <w:noProof/>
          <w:color w:val="DCDCDC"/>
          <w:sz w:val="24"/>
          <w:szCs w:val="24"/>
          <w:lang w:val="en-GB" w:eastAsia="en-GB"/>
        </w:rPr>
        <w:t>[[</w:t>
      </w:r>
      <w:r w:rsidRPr="00AE56F5">
        <w:rPr>
          <w:rFonts w:ascii="Courier New" w:eastAsia="Times New Roman" w:hAnsi="Courier New" w:cs="Courier New"/>
          <w:b/>
          <w:bCs/>
          <w:noProof/>
          <w:color w:val="B5CEA8"/>
          <w:sz w:val="24"/>
          <w:szCs w:val="24"/>
          <w:lang w:val="en-GB" w:eastAsia="en-GB"/>
        </w:rPr>
        <w:t>7</w:t>
      </w:r>
      <w:r w:rsidRPr="00AE56F5">
        <w:rPr>
          <w:rFonts w:ascii="Courier New" w:eastAsia="Times New Roman" w:hAnsi="Courier New" w:cs="Courier New"/>
          <w:b/>
          <w:bCs/>
          <w:noProof/>
          <w:color w:val="DCDCDC"/>
          <w:sz w:val="24"/>
          <w:szCs w:val="24"/>
          <w:lang w:val="en-GB" w:eastAsia="en-GB"/>
        </w:rPr>
        <w:t>,</w:t>
      </w:r>
      <w:r w:rsidRPr="00AE56F5">
        <w:rPr>
          <w:rFonts w:ascii="Courier New" w:eastAsia="Times New Roman" w:hAnsi="Courier New" w:cs="Courier New"/>
          <w:b/>
          <w:bCs/>
          <w:noProof/>
          <w:color w:val="D4D4D4"/>
          <w:sz w:val="24"/>
          <w:szCs w:val="24"/>
          <w:lang w:val="en-GB" w:eastAsia="en-GB"/>
        </w:rPr>
        <w:t xml:space="preserve"> </w:t>
      </w:r>
      <w:r w:rsidRPr="00AE56F5">
        <w:rPr>
          <w:rFonts w:ascii="Courier New" w:eastAsia="Times New Roman" w:hAnsi="Courier New" w:cs="Courier New"/>
          <w:b/>
          <w:bCs/>
          <w:noProof/>
          <w:color w:val="B5CEA8"/>
          <w:sz w:val="24"/>
          <w:szCs w:val="24"/>
          <w:lang w:val="en-GB" w:eastAsia="en-GB"/>
        </w:rPr>
        <w:t>8</w:t>
      </w:r>
      <w:r w:rsidRPr="00AE56F5">
        <w:rPr>
          <w:rFonts w:ascii="Courier New" w:eastAsia="Times New Roman" w:hAnsi="Courier New" w:cs="Courier New"/>
          <w:b/>
          <w:bCs/>
          <w:noProof/>
          <w:color w:val="DCDCDC"/>
          <w:sz w:val="24"/>
          <w:szCs w:val="24"/>
          <w:lang w:val="en-GB" w:eastAsia="en-GB"/>
        </w:rPr>
        <w:t>,</w:t>
      </w:r>
      <w:r w:rsidRPr="00AE56F5">
        <w:rPr>
          <w:rFonts w:ascii="Courier New" w:eastAsia="Times New Roman" w:hAnsi="Courier New" w:cs="Courier New"/>
          <w:b/>
          <w:bCs/>
          <w:noProof/>
          <w:color w:val="D4D4D4"/>
          <w:sz w:val="24"/>
          <w:szCs w:val="24"/>
          <w:lang w:val="en-GB" w:eastAsia="en-GB"/>
        </w:rPr>
        <w:t xml:space="preserve"> </w:t>
      </w:r>
      <w:r w:rsidRPr="00AE56F5">
        <w:rPr>
          <w:rFonts w:ascii="Courier New" w:eastAsia="Times New Roman" w:hAnsi="Courier New" w:cs="Courier New"/>
          <w:b/>
          <w:bCs/>
          <w:noProof/>
          <w:color w:val="B5CEA8"/>
          <w:sz w:val="24"/>
          <w:szCs w:val="24"/>
          <w:lang w:val="en-GB" w:eastAsia="en-GB"/>
        </w:rPr>
        <w:t>9</w:t>
      </w:r>
      <w:r w:rsidRPr="00AE56F5">
        <w:rPr>
          <w:rFonts w:ascii="Courier New" w:eastAsia="Times New Roman" w:hAnsi="Courier New" w:cs="Courier New"/>
          <w:b/>
          <w:bCs/>
          <w:noProof/>
          <w:color w:val="DCDCDC"/>
          <w:sz w:val="24"/>
          <w:szCs w:val="24"/>
          <w:lang w:val="en-GB" w:eastAsia="en-GB"/>
        </w:rPr>
        <w:t>],</w:t>
      </w:r>
      <w:r w:rsidRPr="00AE56F5">
        <w:rPr>
          <w:rFonts w:ascii="Courier New" w:eastAsia="Times New Roman" w:hAnsi="Courier New" w:cs="Courier New"/>
          <w:b/>
          <w:bCs/>
          <w:noProof/>
          <w:color w:val="D4D4D4"/>
          <w:sz w:val="24"/>
          <w:szCs w:val="24"/>
          <w:lang w:val="en-GB" w:eastAsia="en-GB"/>
        </w:rPr>
        <w:t xml:space="preserve"> </w:t>
      </w:r>
      <w:r w:rsidRPr="00AE56F5">
        <w:rPr>
          <w:rFonts w:ascii="Courier New" w:eastAsia="Times New Roman" w:hAnsi="Courier New" w:cs="Courier New"/>
          <w:b/>
          <w:bCs/>
          <w:noProof/>
          <w:color w:val="DCDCDC"/>
          <w:sz w:val="24"/>
          <w:szCs w:val="24"/>
          <w:lang w:val="en-GB" w:eastAsia="en-GB"/>
        </w:rPr>
        <w:t>[</w:t>
      </w:r>
      <w:r w:rsidRPr="00AE56F5">
        <w:rPr>
          <w:rFonts w:ascii="Courier New" w:eastAsia="Times New Roman" w:hAnsi="Courier New" w:cs="Courier New"/>
          <w:b/>
          <w:bCs/>
          <w:noProof/>
          <w:color w:val="B5CEA8"/>
          <w:sz w:val="24"/>
          <w:szCs w:val="24"/>
          <w:lang w:val="en-GB" w:eastAsia="en-GB"/>
        </w:rPr>
        <w:t>10</w:t>
      </w:r>
      <w:r w:rsidRPr="00AE56F5">
        <w:rPr>
          <w:rFonts w:ascii="Courier New" w:eastAsia="Times New Roman" w:hAnsi="Courier New" w:cs="Courier New"/>
          <w:b/>
          <w:bCs/>
          <w:noProof/>
          <w:color w:val="DCDCDC"/>
          <w:sz w:val="24"/>
          <w:szCs w:val="24"/>
          <w:lang w:val="en-GB" w:eastAsia="en-GB"/>
        </w:rPr>
        <w:t>,</w:t>
      </w:r>
      <w:r w:rsidRPr="00AE56F5">
        <w:rPr>
          <w:rFonts w:ascii="Courier New" w:eastAsia="Times New Roman" w:hAnsi="Courier New" w:cs="Courier New"/>
          <w:b/>
          <w:bCs/>
          <w:noProof/>
          <w:color w:val="D4D4D4"/>
          <w:sz w:val="24"/>
          <w:szCs w:val="24"/>
          <w:lang w:val="en-GB" w:eastAsia="en-GB"/>
        </w:rPr>
        <w:t xml:space="preserve"> </w:t>
      </w:r>
      <w:r w:rsidRPr="00AE56F5">
        <w:rPr>
          <w:rFonts w:ascii="Courier New" w:eastAsia="Times New Roman" w:hAnsi="Courier New" w:cs="Courier New"/>
          <w:b/>
          <w:bCs/>
          <w:noProof/>
          <w:color w:val="B5CEA8"/>
          <w:sz w:val="24"/>
          <w:szCs w:val="24"/>
          <w:lang w:val="en-GB" w:eastAsia="en-GB"/>
        </w:rPr>
        <w:t>11</w:t>
      </w:r>
      <w:r w:rsidRPr="00AE56F5">
        <w:rPr>
          <w:rFonts w:ascii="Courier New" w:eastAsia="Times New Roman" w:hAnsi="Courier New" w:cs="Courier New"/>
          <w:b/>
          <w:bCs/>
          <w:noProof/>
          <w:color w:val="DCDCDC"/>
          <w:sz w:val="24"/>
          <w:szCs w:val="24"/>
          <w:lang w:val="en-GB" w:eastAsia="en-GB"/>
        </w:rPr>
        <w:t>,</w:t>
      </w:r>
      <w:r w:rsidRPr="00AE56F5">
        <w:rPr>
          <w:rFonts w:ascii="Courier New" w:eastAsia="Times New Roman" w:hAnsi="Courier New" w:cs="Courier New"/>
          <w:b/>
          <w:bCs/>
          <w:noProof/>
          <w:color w:val="D4D4D4"/>
          <w:sz w:val="24"/>
          <w:szCs w:val="24"/>
          <w:lang w:val="en-GB" w:eastAsia="en-GB"/>
        </w:rPr>
        <w:t xml:space="preserve"> </w:t>
      </w:r>
      <w:r w:rsidRPr="00AE56F5">
        <w:rPr>
          <w:rFonts w:ascii="Courier New" w:eastAsia="Times New Roman" w:hAnsi="Courier New" w:cs="Courier New"/>
          <w:b/>
          <w:bCs/>
          <w:noProof/>
          <w:color w:val="B5CEA8"/>
          <w:sz w:val="24"/>
          <w:szCs w:val="24"/>
          <w:lang w:val="en-GB" w:eastAsia="en-GB"/>
        </w:rPr>
        <w:t>12</w:t>
      </w:r>
      <w:r w:rsidRPr="00AE56F5">
        <w:rPr>
          <w:rFonts w:ascii="Courier New" w:eastAsia="Times New Roman" w:hAnsi="Courier New" w:cs="Courier New"/>
          <w:b/>
          <w:bCs/>
          <w:noProof/>
          <w:color w:val="DCDCDC"/>
          <w:sz w:val="24"/>
          <w:szCs w:val="24"/>
          <w:lang w:val="en-GB" w:eastAsia="en-GB"/>
        </w:rPr>
        <w:t>]]])</w:t>
      </w:r>
    </w:p>
    <w:p w14:paraId="62301982" w14:textId="77777777" w:rsidR="00AE56F5" w:rsidRPr="00AE56F5" w:rsidRDefault="00AE56F5" w:rsidP="00AE56F5">
      <w:pPr>
        <w:shd w:val="clear" w:color="auto" w:fill="1E1E1E"/>
        <w:spacing w:after="0" w:line="285" w:lineRule="atLeast"/>
        <w:rPr>
          <w:rFonts w:ascii="Courier New" w:eastAsia="Times New Roman" w:hAnsi="Courier New" w:cs="Courier New"/>
          <w:color w:val="D4D4D4"/>
          <w:sz w:val="21"/>
          <w:szCs w:val="21"/>
          <w:lang w:val="en-GB" w:eastAsia="en-GB"/>
        </w:rPr>
      </w:pPr>
    </w:p>
    <w:p w14:paraId="1C36A6E7" w14:textId="77777777" w:rsidR="003C4DBC" w:rsidRDefault="003C4DBC"/>
    <w:p w14:paraId="7D61F75B" w14:textId="77777777" w:rsidR="0097752F" w:rsidRPr="0097752F" w:rsidRDefault="0097752F" w:rsidP="0097752F">
      <w:pPr>
        <w:shd w:val="clear" w:color="auto" w:fill="1E1E1E"/>
        <w:spacing w:after="0" w:line="285" w:lineRule="atLeast"/>
        <w:rPr>
          <w:rFonts w:ascii="Courier New" w:eastAsia="Times New Roman" w:hAnsi="Courier New" w:cs="Courier New"/>
          <w:b/>
          <w:bCs/>
          <w:noProof/>
          <w:color w:val="D4D4D4"/>
          <w:sz w:val="21"/>
          <w:szCs w:val="21"/>
          <w:lang w:val="en-GB" w:eastAsia="en-GB"/>
        </w:rPr>
      </w:pPr>
      <w:r w:rsidRPr="0097752F">
        <w:rPr>
          <w:rFonts w:ascii="Courier New" w:eastAsia="Times New Roman" w:hAnsi="Courier New" w:cs="Courier New"/>
          <w:b/>
          <w:bCs/>
          <w:noProof/>
          <w:color w:val="DCDCAA"/>
          <w:sz w:val="21"/>
          <w:szCs w:val="21"/>
          <w:lang w:val="en-GB" w:eastAsia="en-GB"/>
        </w:rPr>
        <w:t>print</w:t>
      </w:r>
      <w:r w:rsidRPr="0097752F">
        <w:rPr>
          <w:rFonts w:ascii="Courier New" w:eastAsia="Times New Roman" w:hAnsi="Courier New" w:cs="Courier New"/>
          <w:b/>
          <w:bCs/>
          <w:noProof/>
          <w:color w:val="DCDCDC"/>
          <w:sz w:val="21"/>
          <w:szCs w:val="21"/>
          <w:lang w:val="en-GB" w:eastAsia="en-GB"/>
        </w:rPr>
        <w:t>(</w:t>
      </w:r>
      <w:r w:rsidRPr="0097752F">
        <w:rPr>
          <w:rFonts w:ascii="Courier New" w:eastAsia="Times New Roman" w:hAnsi="Courier New" w:cs="Courier New"/>
          <w:b/>
          <w:bCs/>
          <w:noProof/>
          <w:color w:val="D4D4D4"/>
          <w:sz w:val="21"/>
          <w:szCs w:val="21"/>
          <w:lang w:val="en-GB" w:eastAsia="en-GB"/>
        </w:rPr>
        <w:t>scalar.ndim</w:t>
      </w:r>
      <w:r w:rsidRPr="0097752F">
        <w:rPr>
          <w:rFonts w:ascii="Courier New" w:eastAsia="Times New Roman" w:hAnsi="Courier New" w:cs="Courier New"/>
          <w:b/>
          <w:bCs/>
          <w:noProof/>
          <w:color w:val="DCDCDC"/>
          <w:sz w:val="21"/>
          <w:szCs w:val="21"/>
          <w:lang w:val="en-GB" w:eastAsia="en-GB"/>
        </w:rPr>
        <w:t>)</w:t>
      </w:r>
    </w:p>
    <w:p w14:paraId="325B5D37" w14:textId="77777777" w:rsidR="0097752F" w:rsidRPr="0097752F" w:rsidRDefault="0097752F" w:rsidP="0097752F">
      <w:pPr>
        <w:shd w:val="clear" w:color="auto" w:fill="1E1E1E"/>
        <w:spacing w:after="0" w:line="285" w:lineRule="atLeast"/>
        <w:rPr>
          <w:rFonts w:ascii="Courier New" w:eastAsia="Times New Roman" w:hAnsi="Courier New" w:cs="Courier New"/>
          <w:b/>
          <w:bCs/>
          <w:noProof/>
          <w:color w:val="D4D4D4"/>
          <w:sz w:val="21"/>
          <w:szCs w:val="21"/>
          <w:lang w:val="en-GB" w:eastAsia="en-GB"/>
        </w:rPr>
      </w:pPr>
      <w:r w:rsidRPr="0097752F">
        <w:rPr>
          <w:rFonts w:ascii="Courier New" w:eastAsia="Times New Roman" w:hAnsi="Courier New" w:cs="Courier New"/>
          <w:b/>
          <w:bCs/>
          <w:noProof/>
          <w:color w:val="DCDCAA"/>
          <w:sz w:val="21"/>
          <w:szCs w:val="21"/>
          <w:lang w:val="en-GB" w:eastAsia="en-GB"/>
        </w:rPr>
        <w:t>print</w:t>
      </w:r>
      <w:r w:rsidRPr="0097752F">
        <w:rPr>
          <w:rFonts w:ascii="Courier New" w:eastAsia="Times New Roman" w:hAnsi="Courier New" w:cs="Courier New"/>
          <w:b/>
          <w:bCs/>
          <w:noProof/>
          <w:color w:val="DCDCDC"/>
          <w:sz w:val="21"/>
          <w:szCs w:val="21"/>
          <w:lang w:val="en-GB" w:eastAsia="en-GB"/>
        </w:rPr>
        <w:t>(</w:t>
      </w:r>
      <w:r w:rsidRPr="0097752F">
        <w:rPr>
          <w:rFonts w:ascii="Courier New" w:eastAsia="Times New Roman" w:hAnsi="Courier New" w:cs="Courier New"/>
          <w:b/>
          <w:bCs/>
          <w:noProof/>
          <w:color w:val="D4D4D4"/>
          <w:sz w:val="21"/>
          <w:szCs w:val="21"/>
          <w:lang w:val="en-GB" w:eastAsia="en-GB"/>
        </w:rPr>
        <w:t>vector.shape</w:t>
      </w:r>
      <w:r w:rsidRPr="0097752F">
        <w:rPr>
          <w:rFonts w:ascii="Courier New" w:eastAsia="Times New Roman" w:hAnsi="Courier New" w:cs="Courier New"/>
          <w:b/>
          <w:bCs/>
          <w:noProof/>
          <w:color w:val="DCDCDC"/>
          <w:sz w:val="21"/>
          <w:szCs w:val="21"/>
          <w:lang w:val="en-GB" w:eastAsia="en-GB"/>
        </w:rPr>
        <w:t>)</w:t>
      </w:r>
    </w:p>
    <w:p w14:paraId="7A3EDC0D" w14:textId="34D4ADA7" w:rsidR="0097752F" w:rsidRPr="005129D2" w:rsidRDefault="0097752F" w:rsidP="005129D2">
      <w:pPr>
        <w:shd w:val="clear" w:color="auto" w:fill="1E1E1E"/>
        <w:spacing w:after="0" w:line="285" w:lineRule="atLeast"/>
        <w:rPr>
          <w:rFonts w:ascii="Courier New" w:eastAsia="Times New Roman" w:hAnsi="Courier New" w:cs="Courier New"/>
          <w:b/>
          <w:bCs/>
          <w:noProof/>
          <w:color w:val="D4D4D4"/>
          <w:sz w:val="21"/>
          <w:szCs w:val="21"/>
          <w:lang w:val="en-GB" w:eastAsia="en-GB"/>
        </w:rPr>
      </w:pPr>
      <w:r w:rsidRPr="0097752F">
        <w:rPr>
          <w:rFonts w:ascii="Courier New" w:eastAsia="Times New Roman" w:hAnsi="Courier New" w:cs="Courier New"/>
          <w:b/>
          <w:bCs/>
          <w:noProof/>
          <w:color w:val="DCDCAA"/>
          <w:sz w:val="21"/>
          <w:szCs w:val="21"/>
          <w:lang w:val="en-GB" w:eastAsia="en-GB"/>
        </w:rPr>
        <w:t>print</w:t>
      </w:r>
      <w:r w:rsidRPr="0097752F">
        <w:rPr>
          <w:rFonts w:ascii="Courier New" w:eastAsia="Times New Roman" w:hAnsi="Courier New" w:cs="Courier New"/>
          <w:b/>
          <w:bCs/>
          <w:noProof/>
          <w:color w:val="DCDCDC"/>
          <w:sz w:val="21"/>
          <w:szCs w:val="21"/>
          <w:lang w:val="en-GB" w:eastAsia="en-GB"/>
        </w:rPr>
        <w:t>(</w:t>
      </w:r>
      <w:r w:rsidRPr="0097752F">
        <w:rPr>
          <w:rFonts w:ascii="Courier New" w:eastAsia="Times New Roman" w:hAnsi="Courier New" w:cs="Courier New"/>
          <w:b/>
          <w:bCs/>
          <w:noProof/>
          <w:color w:val="D4D4D4"/>
          <w:sz w:val="21"/>
          <w:szCs w:val="21"/>
          <w:lang w:val="en-GB" w:eastAsia="en-GB"/>
        </w:rPr>
        <w:t>matrix.dtyp</w:t>
      </w:r>
      <w:r w:rsidR="007D6043">
        <w:rPr>
          <w:rFonts w:ascii="Courier New" w:eastAsia="Times New Roman" w:hAnsi="Courier New" w:cs="Courier New"/>
          <w:b/>
          <w:bCs/>
          <w:noProof/>
          <w:color w:val="D4D4D4"/>
          <w:sz w:val="21"/>
          <w:szCs w:val="21"/>
          <w:lang w:val="en-GB" w:eastAsia="en-GB"/>
        </w:rPr>
        <w:t>e)</w:t>
      </w:r>
    </w:p>
    <w:p w14:paraId="7DAC78CA" w14:textId="07D06E06" w:rsidR="003C4DBC" w:rsidRPr="005129D2" w:rsidRDefault="00000000">
      <w:pPr>
        <w:pStyle w:val="Heading2"/>
        <w:rPr>
          <w:color w:val="auto"/>
        </w:rPr>
      </w:pPr>
      <w:r w:rsidRPr="005129D2">
        <w:rPr>
          <w:color w:val="auto"/>
        </w:rPr>
        <w:lastRenderedPageBreak/>
        <w:t>Tensor Operations</w:t>
      </w:r>
    </w:p>
    <w:p w14:paraId="5CA2E779" w14:textId="77777777" w:rsidR="003C4DBC" w:rsidRDefault="00000000">
      <w:r>
        <w:t>TensorFlow supports arithmetic operations such as addition, multiplication, and matrix multiplication. Here's how we can use these operations with tensors.</w:t>
      </w:r>
    </w:p>
    <w:p w14:paraId="4268881A" w14:textId="77777777" w:rsidR="0097752F" w:rsidRPr="0097752F" w:rsidRDefault="0097752F" w:rsidP="0097752F">
      <w:pPr>
        <w:shd w:val="clear" w:color="auto" w:fill="1E1E1E"/>
        <w:spacing w:after="0" w:line="285" w:lineRule="atLeast"/>
        <w:rPr>
          <w:rFonts w:ascii="Courier New" w:eastAsia="Times New Roman" w:hAnsi="Courier New" w:cs="Courier New"/>
          <w:b/>
          <w:bCs/>
          <w:noProof/>
          <w:color w:val="D4D4D4"/>
          <w:sz w:val="24"/>
          <w:szCs w:val="24"/>
          <w:lang w:val="en-GB" w:eastAsia="en-GB"/>
        </w:rPr>
      </w:pPr>
      <w:r w:rsidRPr="0097752F">
        <w:rPr>
          <w:rFonts w:ascii="Courier New" w:eastAsia="Times New Roman" w:hAnsi="Courier New" w:cs="Courier New"/>
          <w:b/>
          <w:bCs/>
          <w:noProof/>
          <w:color w:val="D4D4D4"/>
          <w:sz w:val="24"/>
          <w:szCs w:val="24"/>
          <w:lang w:val="en-GB" w:eastAsia="en-GB"/>
        </w:rPr>
        <w:t>a = tf.constant</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B5CEA8"/>
          <w:sz w:val="24"/>
          <w:szCs w:val="24"/>
          <w:lang w:val="en-GB" w:eastAsia="en-GB"/>
        </w:rPr>
        <w:t>1</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D4D4D4"/>
          <w:sz w:val="24"/>
          <w:szCs w:val="24"/>
          <w:lang w:val="en-GB" w:eastAsia="en-GB"/>
        </w:rPr>
        <w:t xml:space="preserve"> </w:t>
      </w:r>
      <w:r w:rsidRPr="0097752F">
        <w:rPr>
          <w:rFonts w:ascii="Courier New" w:eastAsia="Times New Roman" w:hAnsi="Courier New" w:cs="Courier New"/>
          <w:b/>
          <w:bCs/>
          <w:noProof/>
          <w:color w:val="B5CEA8"/>
          <w:sz w:val="24"/>
          <w:szCs w:val="24"/>
          <w:lang w:val="en-GB" w:eastAsia="en-GB"/>
        </w:rPr>
        <w:t>2</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D4D4D4"/>
          <w:sz w:val="24"/>
          <w:szCs w:val="24"/>
          <w:lang w:val="en-GB" w:eastAsia="en-GB"/>
        </w:rPr>
        <w:t xml:space="preserve"> </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B5CEA8"/>
          <w:sz w:val="24"/>
          <w:szCs w:val="24"/>
          <w:lang w:val="en-GB" w:eastAsia="en-GB"/>
        </w:rPr>
        <w:t>3</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D4D4D4"/>
          <w:sz w:val="24"/>
          <w:szCs w:val="24"/>
          <w:lang w:val="en-GB" w:eastAsia="en-GB"/>
        </w:rPr>
        <w:t xml:space="preserve"> </w:t>
      </w:r>
      <w:r w:rsidRPr="0097752F">
        <w:rPr>
          <w:rFonts w:ascii="Courier New" w:eastAsia="Times New Roman" w:hAnsi="Courier New" w:cs="Courier New"/>
          <w:b/>
          <w:bCs/>
          <w:noProof/>
          <w:color w:val="B5CEA8"/>
          <w:sz w:val="24"/>
          <w:szCs w:val="24"/>
          <w:lang w:val="en-GB" w:eastAsia="en-GB"/>
        </w:rPr>
        <w:t>4</w:t>
      </w:r>
      <w:r w:rsidRPr="0097752F">
        <w:rPr>
          <w:rFonts w:ascii="Courier New" w:eastAsia="Times New Roman" w:hAnsi="Courier New" w:cs="Courier New"/>
          <w:b/>
          <w:bCs/>
          <w:noProof/>
          <w:color w:val="DCDCDC"/>
          <w:sz w:val="24"/>
          <w:szCs w:val="24"/>
          <w:lang w:val="en-GB" w:eastAsia="en-GB"/>
        </w:rPr>
        <w:t>]])</w:t>
      </w:r>
    </w:p>
    <w:p w14:paraId="3F3A1886" w14:textId="77777777" w:rsidR="0097752F" w:rsidRPr="0097752F" w:rsidRDefault="0097752F" w:rsidP="0097752F">
      <w:pPr>
        <w:shd w:val="clear" w:color="auto" w:fill="1E1E1E"/>
        <w:spacing w:after="0" w:line="285" w:lineRule="atLeast"/>
        <w:rPr>
          <w:rFonts w:ascii="Courier New" w:eastAsia="Times New Roman" w:hAnsi="Courier New" w:cs="Courier New"/>
          <w:b/>
          <w:bCs/>
          <w:noProof/>
          <w:color w:val="D4D4D4"/>
          <w:sz w:val="24"/>
          <w:szCs w:val="24"/>
          <w:lang w:val="en-GB" w:eastAsia="en-GB"/>
        </w:rPr>
      </w:pPr>
      <w:r w:rsidRPr="0097752F">
        <w:rPr>
          <w:rFonts w:ascii="Courier New" w:eastAsia="Times New Roman" w:hAnsi="Courier New" w:cs="Courier New"/>
          <w:b/>
          <w:bCs/>
          <w:noProof/>
          <w:color w:val="D4D4D4"/>
          <w:sz w:val="24"/>
          <w:szCs w:val="24"/>
          <w:lang w:val="en-GB" w:eastAsia="en-GB"/>
        </w:rPr>
        <w:t>b = tf.constant</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B5CEA8"/>
          <w:sz w:val="24"/>
          <w:szCs w:val="24"/>
          <w:lang w:val="en-GB" w:eastAsia="en-GB"/>
        </w:rPr>
        <w:t>5</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D4D4D4"/>
          <w:sz w:val="24"/>
          <w:szCs w:val="24"/>
          <w:lang w:val="en-GB" w:eastAsia="en-GB"/>
        </w:rPr>
        <w:t xml:space="preserve"> </w:t>
      </w:r>
      <w:r w:rsidRPr="0097752F">
        <w:rPr>
          <w:rFonts w:ascii="Courier New" w:eastAsia="Times New Roman" w:hAnsi="Courier New" w:cs="Courier New"/>
          <w:b/>
          <w:bCs/>
          <w:noProof/>
          <w:color w:val="B5CEA8"/>
          <w:sz w:val="24"/>
          <w:szCs w:val="24"/>
          <w:lang w:val="en-GB" w:eastAsia="en-GB"/>
        </w:rPr>
        <w:t>6</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D4D4D4"/>
          <w:sz w:val="24"/>
          <w:szCs w:val="24"/>
          <w:lang w:val="en-GB" w:eastAsia="en-GB"/>
        </w:rPr>
        <w:t xml:space="preserve"> </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B5CEA8"/>
          <w:sz w:val="24"/>
          <w:szCs w:val="24"/>
          <w:lang w:val="en-GB" w:eastAsia="en-GB"/>
        </w:rPr>
        <w:t>7</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D4D4D4"/>
          <w:sz w:val="24"/>
          <w:szCs w:val="24"/>
          <w:lang w:val="en-GB" w:eastAsia="en-GB"/>
        </w:rPr>
        <w:t xml:space="preserve"> </w:t>
      </w:r>
      <w:r w:rsidRPr="0097752F">
        <w:rPr>
          <w:rFonts w:ascii="Courier New" w:eastAsia="Times New Roman" w:hAnsi="Courier New" w:cs="Courier New"/>
          <w:b/>
          <w:bCs/>
          <w:noProof/>
          <w:color w:val="B5CEA8"/>
          <w:sz w:val="24"/>
          <w:szCs w:val="24"/>
          <w:lang w:val="en-GB" w:eastAsia="en-GB"/>
        </w:rPr>
        <w:t>8</w:t>
      </w:r>
      <w:r w:rsidRPr="0097752F">
        <w:rPr>
          <w:rFonts w:ascii="Courier New" w:eastAsia="Times New Roman" w:hAnsi="Courier New" w:cs="Courier New"/>
          <w:b/>
          <w:bCs/>
          <w:noProof/>
          <w:color w:val="DCDCDC"/>
          <w:sz w:val="24"/>
          <w:szCs w:val="24"/>
          <w:lang w:val="en-GB" w:eastAsia="en-GB"/>
        </w:rPr>
        <w:t>]])</w:t>
      </w:r>
    </w:p>
    <w:p w14:paraId="32CBA6AB" w14:textId="77777777" w:rsidR="0097752F" w:rsidRPr="0097752F" w:rsidRDefault="0097752F" w:rsidP="0097752F">
      <w:pPr>
        <w:shd w:val="clear" w:color="auto" w:fill="1E1E1E"/>
        <w:spacing w:after="0" w:line="285" w:lineRule="atLeast"/>
        <w:rPr>
          <w:rFonts w:ascii="Courier New" w:eastAsia="Times New Roman" w:hAnsi="Courier New" w:cs="Courier New"/>
          <w:b/>
          <w:bCs/>
          <w:noProof/>
          <w:color w:val="D4D4D4"/>
          <w:sz w:val="24"/>
          <w:szCs w:val="24"/>
          <w:lang w:val="en-GB" w:eastAsia="en-GB"/>
        </w:rPr>
      </w:pPr>
      <w:r w:rsidRPr="0097752F">
        <w:rPr>
          <w:rFonts w:ascii="Courier New" w:eastAsia="Times New Roman" w:hAnsi="Courier New" w:cs="Courier New"/>
          <w:b/>
          <w:bCs/>
          <w:noProof/>
          <w:color w:val="D4D4D4"/>
          <w:sz w:val="24"/>
          <w:szCs w:val="24"/>
          <w:lang w:val="en-GB" w:eastAsia="en-GB"/>
        </w:rPr>
        <w:t>tf.add</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D4D4D4"/>
          <w:sz w:val="24"/>
          <w:szCs w:val="24"/>
          <w:lang w:val="en-GB" w:eastAsia="en-GB"/>
        </w:rPr>
        <w:t>a</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D4D4D4"/>
          <w:sz w:val="24"/>
          <w:szCs w:val="24"/>
          <w:lang w:val="en-GB" w:eastAsia="en-GB"/>
        </w:rPr>
        <w:t xml:space="preserve"> b</w:t>
      </w:r>
      <w:r w:rsidRPr="0097752F">
        <w:rPr>
          <w:rFonts w:ascii="Courier New" w:eastAsia="Times New Roman" w:hAnsi="Courier New" w:cs="Courier New"/>
          <w:b/>
          <w:bCs/>
          <w:noProof/>
          <w:color w:val="DCDCDC"/>
          <w:sz w:val="24"/>
          <w:szCs w:val="24"/>
          <w:lang w:val="en-GB" w:eastAsia="en-GB"/>
        </w:rPr>
        <w:t>)</w:t>
      </w:r>
    </w:p>
    <w:p w14:paraId="49C5CDBB" w14:textId="77777777" w:rsidR="0097752F" w:rsidRPr="0097752F" w:rsidRDefault="0097752F" w:rsidP="0097752F">
      <w:pPr>
        <w:shd w:val="clear" w:color="auto" w:fill="1E1E1E"/>
        <w:spacing w:after="0" w:line="285" w:lineRule="atLeast"/>
        <w:rPr>
          <w:rFonts w:ascii="Courier New" w:eastAsia="Times New Roman" w:hAnsi="Courier New" w:cs="Courier New"/>
          <w:b/>
          <w:bCs/>
          <w:noProof/>
          <w:color w:val="D4D4D4"/>
          <w:sz w:val="24"/>
          <w:szCs w:val="24"/>
          <w:lang w:val="en-GB" w:eastAsia="en-GB"/>
        </w:rPr>
      </w:pPr>
      <w:r w:rsidRPr="0097752F">
        <w:rPr>
          <w:rFonts w:ascii="Courier New" w:eastAsia="Times New Roman" w:hAnsi="Courier New" w:cs="Courier New"/>
          <w:b/>
          <w:bCs/>
          <w:noProof/>
          <w:color w:val="D4D4D4"/>
          <w:sz w:val="24"/>
          <w:szCs w:val="24"/>
          <w:lang w:val="en-GB" w:eastAsia="en-GB"/>
        </w:rPr>
        <w:t>tf.multiply</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D4D4D4"/>
          <w:sz w:val="24"/>
          <w:szCs w:val="24"/>
          <w:lang w:val="en-GB" w:eastAsia="en-GB"/>
        </w:rPr>
        <w:t>a</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D4D4D4"/>
          <w:sz w:val="24"/>
          <w:szCs w:val="24"/>
          <w:lang w:val="en-GB" w:eastAsia="en-GB"/>
        </w:rPr>
        <w:t xml:space="preserve"> b</w:t>
      </w:r>
      <w:r w:rsidRPr="0097752F">
        <w:rPr>
          <w:rFonts w:ascii="Courier New" w:eastAsia="Times New Roman" w:hAnsi="Courier New" w:cs="Courier New"/>
          <w:b/>
          <w:bCs/>
          <w:noProof/>
          <w:color w:val="DCDCDC"/>
          <w:sz w:val="24"/>
          <w:szCs w:val="24"/>
          <w:lang w:val="en-GB" w:eastAsia="en-GB"/>
        </w:rPr>
        <w:t>)</w:t>
      </w:r>
    </w:p>
    <w:p w14:paraId="44725015" w14:textId="77777777" w:rsidR="0097752F" w:rsidRPr="0097752F" w:rsidRDefault="0097752F" w:rsidP="0097752F">
      <w:pPr>
        <w:shd w:val="clear" w:color="auto" w:fill="1E1E1E"/>
        <w:spacing w:after="0" w:line="285" w:lineRule="atLeast"/>
        <w:rPr>
          <w:rFonts w:ascii="Courier New" w:eastAsia="Times New Roman" w:hAnsi="Courier New" w:cs="Courier New"/>
          <w:b/>
          <w:bCs/>
          <w:noProof/>
          <w:color w:val="D4D4D4"/>
          <w:sz w:val="24"/>
          <w:szCs w:val="24"/>
          <w:lang w:val="en-GB" w:eastAsia="en-GB"/>
        </w:rPr>
      </w:pPr>
      <w:r w:rsidRPr="0097752F">
        <w:rPr>
          <w:rFonts w:ascii="Courier New" w:eastAsia="Times New Roman" w:hAnsi="Courier New" w:cs="Courier New"/>
          <w:b/>
          <w:bCs/>
          <w:noProof/>
          <w:color w:val="D4D4D4"/>
          <w:sz w:val="24"/>
          <w:szCs w:val="24"/>
          <w:lang w:val="en-GB" w:eastAsia="en-GB"/>
        </w:rPr>
        <w:t>tf.matmul</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D4D4D4"/>
          <w:sz w:val="24"/>
          <w:szCs w:val="24"/>
          <w:lang w:val="en-GB" w:eastAsia="en-GB"/>
        </w:rPr>
        <w:t>a</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D4D4D4"/>
          <w:sz w:val="24"/>
          <w:szCs w:val="24"/>
          <w:lang w:val="en-GB" w:eastAsia="en-GB"/>
        </w:rPr>
        <w:t xml:space="preserve"> b</w:t>
      </w:r>
      <w:r w:rsidRPr="0097752F">
        <w:rPr>
          <w:rFonts w:ascii="Courier New" w:eastAsia="Times New Roman" w:hAnsi="Courier New" w:cs="Courier New"/>
          <w:b/>
          <w:bCs/>
          <w:noProof/>
          <w:color w:val="DCDCDC"/>
          <w:sz w:val="24"/>
          <w:szCs w:val="24"/>
          <w:lang w:val="en-GB" w:eastAsia="en-GB"/>
        </w:rPr>
        <w:t>)</w:t>
      </w:r>
    </w:p>
    <w:p w14:paraId="7077049A" w14:textId="77777777" w:rsidR="0097752F" w:rsidRPr="0097752F" w:rsidRDefault="0097752F" w:rsidP="0097752F">
      <w:pPr>
        <w:shd w:val="clear" w:color="auto" w:fill="1E1E1E"/>
        <w:spacing w:after="0" w:line="285" w:lineRule="atLeast"/>
        <w:rPr>
          <w:rFonts w:ascii="Courier New" w:eastAsia="Times New Roman" w:hAnsi="Courier New" w:cs="Courier New"/>
          <w:color w:val="D4D4D4"/>
          <w:sz w:val="21"/>
          <w:szCs w:val="21"/>
          <w:lang w:val="en-GB" w:eastAsia="en-GB"/>
        </w:rPr>
      </w:pPr>
    </w:p>
    <w:p w14:paraId="66AAED7C" w14:textId="77777777" w:rsidR="003C4DBC" w:rsidRPr="005129D2" w:rsidRDefault="00000000">
      <w:pPr>
        <w:pStyle w:val="Heading2"/>
        <w:rPr>
          <w:color w:val="auto"/>
        </w:rPr>
      </w:pPr>
      <w:r w:rsidRPr="005129D2">
        <w:rPr>
          <w:color w:val="auto"/>
        </w:rPr>
        <w:t>Matrix Multiplication Example</w:t>
      </w:r>
    </w:p>
    <w:p w14:paraId="46658DA8" w14:textId="77777777" w:rsidR="003C4DBC" w:rsidRDefault="00000000">
      <w:r>
        <w:t>Matrix multiplication is one of the most important operations in deep learning. It is used extensively in neural networks for weight calculations. Here's a practical example:</w:t>
      </w:r>
    </w:p>
    <w:p w14:paraId="15C3DF24" w14:textId="77777777" w:rsidR="0097752F" w:rsidRPr="0097752F" w:rsidRDefault="0097752F" w:rsidP="0097752F">
      <w:pPr>
        <w:shd w:val="clear" w:color="auto" w:fill="1E1E1E"/>
        <w:spacing w:after="0" w:line="285" w:lineRule="atLeast"/>
        <w:rPr>
          <w:rFonts w:ascii="Courier New" w:eastAsia="Times New Roman" w:hAnsi="Courier New" w:cs="Courier New"/>
          <w:b/>
          <w:bCs/>
          <w:noProof/>
          <w:color w:val="D4D4D4"/>
          <w:sz w:val="24"/>
          <w:szCs w:val="24"/>
          <w:lang w:val="en-GB" w:eastAsia="en-GB"/>
        </w:rPr>
      </w:pPr>
      <w:r w:rsidRPr="0097752F">
        <w:rPr>
          <w:rFonts w:ascii="Courier New" w:eastAsia="Times New Roman" w:hAnsi="Courier New" w:cs="Courier New"/>
          <w:b/>
          <w:bCs/>
          <w:noProof/>
          <w:color w:val="D4D4D4"/>
          <w:sz w:val="24"/>
          <w:szCs w:val="24"/>
          <w:lang w:val="en-GB" w:eastAsia="en-GB"/>
        </w:rPr>
        <w:t>c = tf.constant</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B5CEA8"/>
          <w:sz w:val="24"/>
          <w:szCs w:val="24"/>
          <w:lang w:val="en-GB" w:eastAsia="en-GB"/>
        </w:rPr>
        <w:t>1</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D4D4D4"/>
          <w:sz w:val="24"/>
          <w:szCs w:val="24"/>
          <w:lang w:val="en-GB" w:eastAsia="en-GB"/>
        </w:rPr>
        <w:t xml:space="preserve"> </w:t>
      </w:r>
      <w:r w:rsidRPr="0097752F">
        <w:rPr>
          <w:rFonts w:ascii="Courier New" w:eastAsia="Times New Roman" w:hAnsi="Courier New" w:cs="Courier New"/>
          <w:b/>
          <w:bCs/>
          <w:noProof/>
          <w:color w:val="B5CEA8"/>
          <w:sz w:val="24"/>
          <w:szCs w:val="24"/>
          <w:lang w:val="en-GB" w:eastAsia="en-GB"/>
        </w:rPr>
        <w:t>2</w:t>
      </w:r>
      <w:r w:rsidRPr="0097752F">
        <w:rPr>
          <w:rFonts w:ascii="Courier New" w:eastAsia="Times New Roman" w:hAnsi="Courier New" w:cs="Courier New"/>
          <w:b/>
          <w:bCs/>
          <w:noProof/>
          <w:color w:val="DCDCDC"/>
          <w:sz w:val="24"/>
          <w:szCs w:val="24"/>
          <w:lang w:val="en-GB" w:eastAsia="en-GB"/>
        </w:rPr>
        <w:t>],</w:t>
      </w:r>
    </w:p>
    <w:p w14:paraId="16542D17" w14:textId="77777777" w:rsidR="0097752F" w:rsidRPr="0097752F" w:rsidRDefault="0097752F" w:rsidP="0097752F">
      <w:pPr>
        <w:shd w:val="clear" w:color="auto" w:fill="1E1E1E"/>
        <w:spacing w:after="0" w:line="285" w:lineRule="atLeast"/>
        <w:rPr>
          <w:rFonts w:ascii="Courier New" w:eastAsia="Times New Roman" w:hAnsi="Courier New" w:cs="Courier New"/>
          <w:b/>
          <w:bCs/>
          <w:noProof/>
          <w:color w:val="D4D4D4"/>
          <w:sz w:val="24"/>
          <w:szCs w:val="24"/>
          <w:lang w:val="en-GB" w:eastAsia="en-GB"/>
        </w:rPr>
      </w:pPr>
      <w:r w:rsidRPr="0097752F">
        <w:rPr>
          <w:rFonts w:ascii="Courier New" w:eastAsia="Times New Roman" w:hAnsi="Courier New" w:cs="Courier New"/>
          <w:b/>
          <w:bCs/>
          <w:noProof/>
          <w:color w:val="D4D4D4"/>
          <w:sz w:val="24"/>
          <w:szCs w:val="24"/>
          <w:lang w:val="en-GB" w:eastAsia="en-GB"/>
        </w:rPr>
        <w:t>                 </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B5CEA8"/>
          <w:sz w:val="24"/>
          <w:szCs w:val="24"/>
          <w:lang w:val="en-GB" w:eastAsia="en-GB"/>
        </w:rPr>
        <w:t>3</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D4D4D4"/>
          <w:sz w:val="24"/>
          <w:szCs w:val="24"/>
          <w:lang w:val="en-GB" w:eastAsia="en-GB"/>
        </w:rPr>
        <w:t xml:space="preserve"> </w:t>
      </w:r>
      <w:r w:rsidRPr="0097752F">
        <w:rPr>
          <w:rFonts w:ascii="Courier New" w:eastAsia="Times New Roman" w:hAnsi="Courier New" w:cs="Courier New"/>
          <w:b/>
          <w:bCs/>
          <w:noProof/>
          <w:color w:val="B5CEA8"/>
          <w:sz w:val="24"/>
          <w:szCs w:val="24"/>
          <w:lang w:val="en-GB" w:eastAsia="en-GB"/>
        </w:rPr>
        <w:t>4</w:t>
      </w:r>
      <w:r w:rsidRPr="0097752F">
        <w:rPr>
          <w:rFonts w:ascii="Courier New" w:eastAsia="Times New Roman" w:hAnsi="Courier New" w:cs="Courier New"/>
          <w:b/>
          <w:bCs/>
          <w:noProof/>
          <w:color w:val="DCDCDC"/>
          <w:sz w:val="24"/>
          <w:szCs w:val="24"/>
          <w:lang w:val="en-GB" w:eastAsia="en-GB"/>
        </w:rPr>
        <w:t>]])</w:t>
      </w:r>
    </w:p>
    <w:p w14:paraId="365289FF" w14:textId="77777777" w:rsidR="0097752F" w:rsidRPr="0097752F" w:rsidRDefault="0097752F" w:rsidP="0097752F">
      <w:pPr>
        <w:shd w:val="clear" w:color="auto" w:fill="1E1E1E"/>
        <w:spacing w:after="0" w:line="285" w:lineRule="atLeast"/>
        <w:rPr>
          <w:rFonts w:ascii="Courier New" w:eastAsia="Times New Roman" w:hAnsi="Courier New" w:cs="Courier New"/>
          <w:b/>
          <w:bCs/>
          <w:noProof/>
          <w:color w:val="D4D4D4"/>
          <w:sz w:val="24"/>
          <w:szCs w:val="24"/>
          <w:lang w:val="en-GB" w:eastAsia="en-GB"/>
        </w:rPr>
      </w:pPr>
      <w:r w:rsidRPr="0097752F">
        <w:rPr>
          <w:rFonts w:ascii="Courier New" w:eastAsia="Times New Roman" w:hAnsi="Courier New" w:cs="Courier New"/>
          <w:b/>
          <w:bCs/>
          <w:noProof/>
          <w:color w:val="D4D4D4"/>
          <w:sz w:val="24"/>
          <w:szCs w:val="24"/>
          <w:lang w:val="en-GB" w:eastAsia="en-GB"/>
        </w:rPr>
        <w:t>d = tf.constant</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B5CEA8"/>
          <w:sz w:val="24"/>
          <w:szCs w:val="24"/>
          <w:lang w:val="en-GB" w:eastAsia="en-GB"/>
        </w:rPr>
        <w:t>2</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D4D4D4"/>
          <w:sz w:val="24"/>
          <w:szCs w:val="24"/>
          <w:lang w:val="en-GB" w:eastAsia="en-GB"/>
        </w:rPr>
        <w:t xml:space="preserve"> </w:t>
      </w:r>
      <w:r w:rsidRPr="0097752F">
        <w:rPr>
          <w:rFonts w:ascii="Courier New" w:eastAsia="Times New Roman" w:hAnsi="Courier New" w:cs="Courier New"/>
          <w:b/>
          <w:bCs/>
          <w:noProof/>
          <w:color w:val="B5CEA8"/>
          <w:sz w:val="24"/>
          <w:szCs w:val="24"/>
          <w:lang w:val="en-GB" w:eastAsia="en-GB"/>
        </w:rPr>
        <w:t>1</w:t>
      </w:r>
      <w:r w:rsidRPr="0097752F">
        <w:rPr>
          <w:rFonts w:ascii="Courier New" w:eastAsia="Times New Roman" w:hAnsi="Courier New" w:cs="Courier New"/>
          <w:b/>
          <w:bCs/>
          <w:noProof/>
          <w:color w:val="DCDCDC"/>
          <w:sz w:val="24"/>
          <w:szCs w:val="24"/>
          <w:lang w:val="en-GB" w:eastAsia="en-GB"/>
        </w:rPr>
        <w:t>],</w:t>
      </w:r>
    </w:p>
    <w:p w14:paraId="1784CFC9" w14:textId="77777777" w:rsidR="0097752F" w:rsidRPr="0097752F" w:rsidRDefault="0097752F" w:rsidP="0097752F">
      <w:pPr>
        <w:shd w:val="clear" w:color="auto" w:fill="1E1E1E"/>
        <w:spacing w:after="0" w:line="285" w:lineRule="atLeast"/>
        <w:rPr>
          <w:rFonts w:ascii="Courier New" w:eastAsia="Times New Roman" w:hAnsi="Courier New" w:cs="Courier New"/>
          <w:b/>
          <w:bCs/>
          <w:noProof/>
          <w:color w:val="D4D4D4"/>
          <w:sz w:val="24"/>
          <w:szCs w:val="24"/>
          <w:lang w:val="en-GB" w:eastAsia="en-GB"/>
        </w:rPr>
      </w:pPr>
      <w:r w:rsidRPr="0097752F">
        <w:rPr>
          <w:rFonts w:ascii="Courier New" w:eastAsia="Times New Roman" w:hAnsi="Courier New" w:cs="Courier New"/>
          <w:b/>
          <w:bCs/>
          <w:noProof/>
          <w:color w:val="D4D4D4"/>
          <w:sz w:val="24"/>
          <w:szCs w:val="24"/>
          <w:lang w:val="en-GB" w:eastAsia="en-GB"/>
        </w:rPr>
        <w:t>                 </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B5CEA8"/>
          <w:sz w:val="24"/>
          <w:szCs w:val="24"/>
          <w:lang w:val="en-GB" w:eastAsia="en-GB"/>
        </w:rPr>
        <w:t>0</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D4D4D4"/>
          <w:sz w:val="24"/>
          <w:szCs w:val="24"/>
          <w:lang w:val="en-GB" w:eastAsia="en-GB"/>
        </w:rPr>
        <w:t xml:space="preserve"> </w:t>
      </w:r>
      <w:r w:rsidRPr="0097752F">
        <w:rPr>
          <w:rFonts w:ascii="Courier New" w:eastAsia="Times New Roman" w:hAnsi="Courier New" w:cs="Courier New"/>
          <w:b/>
          <w:bCs/>
          <w:noProof/>
          <w:color w:val="B5CEA8"/>
          <w:sz w:val="24"/>
          <w:szCs w:val="24"/>
          <w:lang w:val="en-GB" w:eastAsia="en-GB"/>
        </w:rPr>
        <w:t>1</w:t>
      </w:r>
      <w:r w:rsidRPr="0097752F">
        <w:rPr>
          <w:rFonts w:ascii="Courier New" w:eastAsia="Times New Roman" w:hAnsi="Courier New" w:cs="Courier New"/>
          <w:b/>
          <w:bCs/>
          <w:noProof/>
          <w:color w:val="DCDCDC"/>
          <w:sz w:val="24"/>
          <w:szCs w:val="24"/>
          <w:lang w:val="en-GB" w:eastAsia="en-GB"/>
        </w:rPr>
        <w:t>]])</w:t>
      </w:r>
    </w:p>
    <w:p w14:paraId="5D2404D2" w14:textId="77777777" w:rsidR="0097752F" w:rsidRPr="0097752F" w:rsidRDefault="0097752F" w:rsidP="0097752F">
      <w:pPr>
        <w:shd w:val="clear" w:color="auto" w:fill="1E1E1E"/>
        <w:spacing w:after="0" w:line="285" w:lineRule="atLeast"/>
        <w:rPr>
          <w:rFonts w:ascii="Courier New" w:eastAsia="Times New Roman" w:hAnsi="Courier New" w:cs="Courier New"/>
          <w:b/>
          <w:bCs/>
          <w:noProof/>
          <w:color w:val="D4D4D4"/>
          <w:sz w:val="24"/>
          <w:szCs w:val="24"/>
          <w:lang w:val="en-GB" w:eastAsia="en-GB"/>
        </w:rPr>
      </w:pPr>
      <w:r w:rsidRPr="0097752F">
        <w:rPr>
          <w:rFonts w:ascii="Courier New" w:eastAsia="Times New Roman" w:hAnsi="Courier New" w:cs="Courier New"/>
          <w:b/>
          <w:bCs/>
          <w:noProof/>
          <w:color w:val="DCDCAA"/>
          <w:sz w:val="24"/>
          <w:szCs w:val="24"/>
          <w:lang w:val="en-GB" w:eastAsia="en-GB"/>
        </w:rPr>
        <w:t>print</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D4D4D4"/>
          <w:sz w:val="24"/>
          <w:szCs w:val="24"/>
          <w:lang w:val="en-GB" w:eastAsia="en-GB"/>
        </w:rPr>
        <w:t>tf.matmul</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D4D4D4"/>
          <w:sz w:val="24"/>
          <w:szCs w:val="24"/>
          <w:lang w:val="en-GB" w:eastAsia="en-GB"/>
        </w:rPr>
        <w:t>c</w:t>
      </w:r>
      <w:r w:rsidRPr="0097752F">
        <w:rPr>
          <w:rFonts w:ascii="Courier New" w:eastAsia="Times New Roman" w:hAnsi="Courier New" w:cs="Courier New"/>
          <w:b/>
          <w:bCs/>
          <w:noProof/>
          <w:color w:val="DCDCDC"/>
          <w:sz w:val="24"/>
          <w:szCs w:val="24"/>
          <w:lang w:val="en-GB" w:eastAsia="en-GB"/>
        </w:rPr>
        <w:t>,</w:t>
      </w:r>
      <w:r w:rsidRPr="0097752F">
        <w:rPr>
          <w:rFonts w:ascii="Courier New" w:eastAsia="Times New Roman" w:hAnsi="Courier New" w:cs="Courier New"/>
          <w:b/>
          <w:bCs/>
          <w:noProof/>
          <w:color w:val="D4D4D4"/>
          <w:sz w:val="24"/>
          <w:szCs w:val="24"/>
          <w:lang w:val="en-GB" w:eastAsia="en-GB"/>
        </w:rPr>
        <w:t xml:space="preserve"> d</w:t>
      </w:r>
      <w:r w:rsidRPr="0097752F">
        <w:rPr>
          <w:rFonts w:ascii="Courier New" w:eastAsia="Times New Roman" w:hAnsi="Courier New" w:cs="Courier New"/>
          <w:b/>
          <w:bCs/>
          <w:noProof/>
          <w:color w:val="DCDCDC"/>
          <w:sz w:val="24"/>
          <w:szCs w:val="24"/>
          <w:lang w:val="en-GB" w:eastAsia="en-GB"/>
        </w:rPr>
        <w:t>))</w:t>
      </w:r>
    </w:p>
    <w:p w14:paraId="49D9CBF9" w14:textId="77777777" w:rsidR="0097752F" w:rsidRPr="0097752F" w:rsidRDefault="0097752F" w:rsidP="0097752F">
      <w:pPr>
        <w:shd w:val="clear" w:color="auto" w:fill="1E1E1E"/>
        <w:spacing w:after="0" w:line="285" w:lineRule="atLeast"/>
        <w:rPr>
          <w:rFonts w:ascii="Courier New" w:eastAsia="Times New Roman" w:hAnsi="Courier New" w:cs="Courier New"/>
          <w:color w:val="D4D4D4"/>
          <w:sz w:val="21"/>
          <w:szCs w:val="21"/>
          <w:lang w:val="en-GB" w:eastAsia="en-GB"/>
        </w:rPr>
      </w:pPr>
    </w:p>
    <w:p w14:paraId="0C52894F" w14:textId="77777777" w:rsidR="003C4DBC" w:rsidRPr="005129D2" w:rsidRDefault="00000000">
      <w:pPr>
        <w:pStyle w:val="Heading2"/>
        <w:rPr>
          <w:color w:val="auto"/>
        </w:rPr>
      </w:pPr>
      <w:r w:rsidRPr="005129D2">
        <w:rPr>
          <w:color w:val="auto"/>
        </w:rPr>
        <w:t>Reshaping Tensors</w:t>
      </w:r>
    </w:p>
    <w:p w14:paraId="556A631B" w14:textId="77777777" w:rsidR="003C4DBC" w:rsidRDefault="00000000">
      <w:r>
        <w:t>Sometimes, we need to reshape tensors to meet the input requirements of machine learning models. TensorFlow provides reshaping functions like `reshape`, `squeeze`, and `expand_dims` to help with this.</w:t>
      </w:r>
    </w:p>
    <w:p w14:paraId="6651F13A" w14:textId="77777777" w:rsidR="0034190A" w:rsidRPr="0034190A" w:rsidRDefault="0034190A" w:rsidP="0034190A">
      <w:pPr>
        <w:shd w:val="clear" w:color="auto" w:fill="1E1E1E"/>
        <w:spacing w:after="0" w:line="285" w:lineRule="atLeast"/>
        <w:rPr>
          <w:rFonts w:ascii="Courier New" w:eastAsia="Times New Roman" w:hAnsi="Courier New" w:cs="Courier New"/>
          <w:b/>
          <w:bCs/>
          <w:color w:val="D4D4D4"/>
          <w:sz w:val="24"/>
          <w:szCs w:val="24"/>
          <w:lang w:val="en-GB" w:eastAsia="en-GB"/>
        </w:rPr>
      </w:pPr>
      <w:r w:rsidRPr="0034190A">
        <w:rPr>
          <w:rFonts w:ascii="Courier New" w:eastAsia="Times New Roman" w:hAnsi="Courier New" w:cs="Courier New"/>
          <w:b/>
          <w:bCs/>
          <w:color w:val="D4D4D4"/>
          <w:sz w:val="24"/>
          <w:szCs w:val="24"/>
          <w:lang w:val="en-GB" w:eastAsia="en-GB"/>
        </w:rPr>
        <w:t xml:space="preserve">tensor = </w:t>
      </w:r>
      <w:proofErr w:type="spellStart"/>
      <w:proofErr w:type="gramStart"/>
      <w:r w:rsidRPr="0034190A">
        <w:rPr>
          <w:rFonts w:ascii="Courier New" w:eastAsia="Times New Roman" w:hAnsi="Courier New" w:cs="Courier New"/>
          <w:b/>
          <w:bCs/>
          <w:color w:val="D4D4D4"/>
          <w:sz w:val="24"/>
          <w:szCs w:val="24"/>
          <w:lang w:val="en-GB" w:eastAsia="en-GB"/>
        </w:rPr>
        <w:t>tf.constant</w:t>
      </w:r>
      <w:proofErr w:type="spellEnd"/>
      <w:proofErr w:type="gramEnd"/>
      <w:r w:rsidRPr="0034190A">
        <w:rPr>
          <w:rFonts w:ascii="Courier New" w:eastAsia="Times New Roman" w:hAnsi="Courier New" w:cs="Courier New"/>
          <w:b/>
          <w:bCs/>
          <w:color w:val="DCDCDC"/>
          <w:sz w:val="24"/>
          <w:szCs w:val="24"/>
          <w:lang w:val="en-GB" w:eastAsia="en-GB"/>
        </w:rPr>
        <w:t>([[</w:t>
      </w:r>
      <w:r w:rsidRPr="0034190A">
        <w:rPr>
          <w:rFonts w:ascii="Courier New" w:eastAsia="Times New Roman" w:hAnsi="Courier New" w:cs="Courier New"/>
          <w:b/>
          <w:bCs/>
          <w:color w:val="B5CEA8"/>
          <w:sz w:val="24"/>
          <w:szCs w:val="24"/>
          <w:lang w:val="en-GB" w:eastAsia="en-GB"/>
        </w:rPr>
        <w:t>10</w:t>
      </w:r>
      <w:r w:rsidRPr="0034190A">
        <w:rPr>
          <w:rFonts w:ascii="Courier New" w:eastAsia="Times New Roman" w:hAnsi="Courier New" w:cs="Courier New"/>
          <w:b/>
          <w:bCs/>
          <w:color w:val="DCDCDC"/>
          <w:sz w:val="24"/>
          <w:szCs w:val="24"/>
          <w:lang w:val="en-GB" w:eastAsia="en-GB"/>
        </w:rPr>
        <w:t>,</w:t>
      </w:r>
      <w:r w:rsidRPr="0034190A">
        <w:rPr>
          <w:rFonts w:ascii="Courier New" w:eastAsia="Times New Roman" w:hAnsi="Courier New" w:cs="Courier New"/>
          <w:b/>
          <w:bCs/>
          <w:color w:val="D4D4D4"/>
          <w:sz w:val="24"/>
          <w:szCs w:val="24"/>
          <w:lang w:val="en-GB" w:eastAsia="en-GB"/>
        </w:rPr>
        <w:t xml:space="preserve"> </w:t>
      </w:r>
      <w:r w:rsidRPr="0034190A">
        <w:rPr>
          <w:rFonts w:ascii="Courier New" w:eastAsia="Times New Roman" w:hAnsi="Courier New" w:cs="Courier New"/>
          <w:b/>
          <w:bCs/>
          <w:color w:val="B5CEA8"/>
          <w:sz w:val="24"/>
          <w:szCs w:val="24"/>
          <w:lang w:val="en-GB" w:eastAsia="en-GB"/>
        </w:rPr>
        <w:t>7</w:t>
      </w:r>
      <w:r w:rsidRPr="0034190A">
        <w:rPr>
          <w:rFonts w:ascii="Courier New" w:eastAsia="Times New Roman" w:hAnsi="Courier New" w:cs="Courier New"/>
          <w:b/>
          <w:bCs/>
          <w:color w:val="DCDCDC"/>
          <w:sz w:val="24"/>
          <w:szCs w:val="24"/>
          <w:lang w:val="en-GB" w:eastAsia="en-GB"/>
        </w:rPr>
        <w:t>],</w:t>
      </w:r>
      <w:r w:rsidRPr="0034190A">
        <w:rPr>
          <w:rFonts w:ascii="Courier New" w:eastAsia="Times New Roman" w:hAnsi="Courier New" w:cs="Courier New"/>
          <w:b/>
          <w:bCs/>
          <w:color w:val="D4D4D4"/>
          <w:sz w:val="24"/>
          <w:szCs w:val="24"/>
          <w:lang w:val="en-GB" w:eastAsia="en-GB"/>
        </w:rPr>
        <w:t xml:space="preserve"> </w:t>
      </w:r>
      <w:r w:rsidRPr="0034190A">
        <w:rPr>
          <w:rFonts w:ascii="Courier New" w:eastAsia="Times New Roman" w:hAnsi="Courier New" w:cs="Courier New"/>
          <w:b/>
          <w:bCs/>
          <w:color w:val="DCDCDC"/>
          <w:sz w:val="24"/>
          <w:szCs w:val="24"/>
          <w:lang w:val="en-GB" w:eastAsia="en-GB"/>
        </w:rPr>
        <w:t>[</w:t>
      </w:r>
      <w:r w:rsidRPr="0034190A">
        <w:rPr>
          <w:rFonts w:ascii="Courier New" w:eastAsia="Times New Roman" w:hAnsi="Courier New" w:cs="Courier New"/>
          <w:b/>
          <w:bCs/>
          <w:color w:val="B5CEA8"/>
          <w:sz w:val="24"/>
          <w:szCs w:val="24"/>
          <w:lang w:val="en-GB" w:eastAsia="en-GB"/>
        </w:rPr>
        <w:t>3</w:t>
      </w:r>
      <w:r w:rsidRPr="0034190A">
        <w:rPr>
          <w:rFonts w:ascii="Courier New" w:eastAsia="Times New Roman" w:hAnsi="Courier New" w:cs="Courier New"/>
          <w:b/>
          <w:bCs/>
          <w:color w:val="DCDCDC"/>
          <w:sz w:val="24"/>
          <w:szCs w:val="24"/>
          <w:lang w:val="en-GB" w:eastAsia="en-GB"/>
        </w:rPr>
        <w:t>,</w:t>
      </w:r>
      <w:r w:rsidRPr="0034190A">
        <w:rPr>
          <w:rFonts w:ascii="Courier New" w:eastAsia="Times New Roman" w:hAnsi="Courier New" w:cs="Courier New"/>
          <w:b/>
          <w:bCs/>
          <w:color w:val="D4D4D4"/>
          <w:sz w:val="24"/>
          <w:szCs w:val="24"/>
          <w:lang w:val="en-GB" w:eastAsia="en-GB"/>
        </w:rPr>
        <w:t xml:space="preserve"> </w:t>
      </w:r>
      <w:r w:rsidRPr="0034190A">
        <w:rPr>
          <w:rFonts w:ascii="Courier New" w:eastAsia="Times New Roman" w:hAnsi="Courier New" w:cs="Courier New"/>
          <w:b/>
          <w:bCs/>
          <w:color w:val="B5CEA8"/>
          <w:sz w:val="24"/>
          <w:szCs w:val="24"/>
          <w:lang w:val="en-GB" w:eastAsia="en-GB"/>
        </w:rPr>
        <w:t>4</w:t>
      </w:r>
      <w:r w:rsidRPr="0034190A">
        <w:rPr>
          <w:rFonts w:ascii="Courier New" w:eastAsia="Times New Roman" w:hAnsi="Courier New" w:cs="Courier New"/>
          <w:b/>
          <w:bCs/>
          <w:color w:val="DCDCDC"/>
          <w:sz w:val="24"/>
          <w:szCs w:val="24"/>
          <w:lang w:val="en-GB" w:eastAsia="en-GB"/>
        </w:rPr>
        <w:t>]])</w:t>
      </w:r>
    </w:p>
    <w:p w14:paraId="70A03CEC" w14:textId="77777777" w:rsidR="0034190A" w:rsidRPr="0034190A" w:rsidRDefault="0034190A" w:rsidP="0034190A">
      <w:pPr>
        <w:shd w:val="clear" w:color="auto" w:fill="1E1E1E"/>
        <w:spacing w:after="0" w:line="285" w:lineRule="atLeast"/>
        <w:rPr>
          <w:rFonts w:ascii="Courier New" w:eastAsia="Times New Roman" w:hAnsi="Courier New" w:cs="Courier New"/>
          <w:b/>
          <w:bCs/>
          <w:color w:val="D4D4D4"/>
          <w:sz w:val="24"/>
          <w:szCs w:val="24"/>
          <w:lang w:val="en-GB" w:eastAsia="en-GB"/>
        </w:rPr>
      </w:pPr>
      <w:r w:rsidRPr="0034190A">
        <w:rPr>
          <w:rFonts w:ascii="Courier New" w:eastAsia="Times New Roman" w:hAnsi="Courier New" w:cs="Courier New"/>
          <w:b/>
          <w:bCs/>
          <w:color w:val="D4D4D4"/>
          <w:sz w:val="24"/>
          <w:szCs w:val="24"/>
          <w:lang w:val="en-GB" w:eastAsia="en-GB"/>
        </w:rPr>
        <w:t xml:space="preserve">reshaped = </w:t>
      </w:r>
      <w:proofErr w:type="spellStart"/>
      <w:proofErr w:type="gramStart"/>
      <w:r w:rsidRPr="0034190A">
        <w:rPr>
          <w:rFonts w:ascii="Courier New" w:eastAsia="Times New Roman" w:hAnsi="Courier New" w:cs="Courier New"/>
          <w:b/>
          <w:bCs/>
          <w:color w:val="D4D4D4"/>
          <w:sz w:val="24"/>
          <w:szCs w:val="24"/>
          <w:lang w:val="en-GB" w:eastAsia="en-GB"/>
        </w:rPr>
        <w:t>tf.reshape</w:t>
      </w:r>
      <w:proofErr w:type="spellEnd"/>
      <w:proofErr w:type="gramEnd"/>
      <w:r w:rsidRPr="0034190A">
        <w:rPr>
          <w:rFonts w:ascii="Courier New" w:eastAsia="Times New Roman" w:hAnsi="Courier New" w:cs="Courier New"/>
          <w:b/>
          <w:bCs/>
          <w:color w:val="DCDCDC"/>
          <w:sz w:val="24"/>
          <w:szCs w:val="24"/>
          <w:lang w:val="en-GB" w:eastAsia="en-GB"/>
        </w:rPr>
        <w:t>(</w:t>
      </w:r>
      <w:r w:rsidRPr="0034190A">
        <w:rPr>
          <w:rFonts w:ascii="Courier New" w:eastAsia="Times New Roman" w:hAnsi="Courier New" w:cs="Courier New"/>
          <w:b/>
          <w:bCs/>
          <w:color w:val="D4D4D4"/>
          <w:sz w:val="24"/>
          <w:szCs w:val="24"/>
          <w:lang w:val="en-GB" w:eastAsia="en-GB"/>
        </w:rPr>
        <w:t>tensor</w:t>
      </w:r>
      <w:r w:rsidRPr="0034190A">
        <w:rPr>
          <w:rFonts w:ascii="Courier New" w:eastAsia="Times New Roman" w:hAnsi="Courier New" w:cs="Courier New"/>
          <w:b/>
          <w:bCs/>
          <w:color w:val="DCDCDC"/>
          <w:sz w:val="24"/>
          <w:szCs w:val="24"/>
          <w:lang w:val="en-GB" w:eastAsia="en-GB"/>
        </w:rPr>
        <w:t>,</w:t>
      </w:r>
      <w:r w:rsidRPr="0034190A">
        <w:rPr>
          <w:rFonts w:ascii="Courier New" w:eastAsia="Times New Roman" w:hAnsi="Courier New" w:cs="Courier New"/>
          <w:b/>
          <w:bCs/>
          <w:color w:val="D4D4D4"/>
          <w:sz w:val="24"/>
          <w:szCs w:val="24"/>
          <w:lang w:val="en-GB" w:eastAsia="en-GB"/>
        </w:rPr>
        <w:t xml:space="preserve"> shape</w:t>
      </w:r>
      <w:proofErr w:type="gramStart"/>
      <w:r w:rsidRPr="0034190A">
        <w:rPr>
          <w:rFonts w:ascii="Courier New" w:eastAsia="Times New Roman" w:hAnsi="Courier New" w:cs="Courier New"/>
          <w:b/>
          <w:bCs/>
          <w:color w:val="D4D4D4"/>
          <w:sz w:val="24"/>
          <w:szCs w:val="24"/>
          <w:lang w:val="en-GB" w:eastAsia="en-GB"/>
        </w:rPr>
        <w:t>=</w:t>
      </w:r>
      <w:r w:rsidRPr="0034190A">
        <w:rPr>
          <w:rFonts w:ascii="Courier New" w:eastAsia="Times New Roman" w:hAnsi="Courier New" w:cs="Courier New"/>
          <w:b/>
          <w:bCs/>
          <w:color w:val="DCDCDC"/>
          <w:sz w:val="24"/>
          <w:szCs w:val="24"/>
          <w:lang w:val="en-GB" w:eastAsia="en-GB"/>
        </w:rPr>
        <w:t>(</w:t>
      </w:r>
      <w:proofErr w:type="gramEnd"/>
      <w:r w:rsidRPr="0034190A">
        <w:rPr>
          <w:rFonts w:ascii="Courier New" w:eastAsia="Times New Roman" w:hAnsi="Courier New" w:cs="Courier New"/>
          <w:b/>
          <w:bCs/>
          <w:color w:val="B5CEA8"/>
          <w:sz w:val="24"/>
          <w:szCs w:val="24"/>
          <w:lang w:val="en-GB" w:eastAsia="en-GB"/>
        </w:rPr>
        <w:t>1</w:t>
      </w:r>
      <w:r w:rsidRPr="0034190A">
        <w:rPr>
          <w:rFonts w:ascii="Courier New" w:eastAsia="Times New Roman" w:hAnsi="Courier New" w:cs="Courier New"/>
          <w:b/>
          <w:bCs/>
          <w:color w:val="DCDCDC"/>
          <w:sz w:val="24"/>
          <w:szCs w:val="24"/>
          <w:lang w:val="en-GB" w:eastAsia="en-GB"/>
        </w:rPr>
        <w:t>,</w:t>
      </w:r>
      <w:r w:rsidRPr="0034190A">
        <w:rPr>
          <w:rFonts w:ascii="Courier New" w:eastAsia="Times New Roman" w:hAnsi="Courier New" w:cs="Courier New"/>
          <w:b/>
          <w:bCs/>
          <w:color w:val="D4D4D4"/>
          <w:sz w:val="24"/>
          <w:szCs w:val="24"/>
          <w:lang w:val="en-GB" w:eastAsia="en-GB"/>
        </w:rPr>
        <w:t xml:space="preserve"> </w:t>
      </w:r>
      <w:r w:rsidRPr="0034190A">
        <w:rPr>
          <w:rFonts w:ascii="Courier New" w:eastAsia="Times New Roman" w:hAnsi="Courier New" w:cs="Courier New"/>
          <w:b/>
          <w:bCs/>
          <w:color w:val="B5CEA8"/>
          <w:sz w:val="24"/>
          <w:szCs w:val="24"/>
          <w:lang w:val="en-GB" w:eastAsia="en-GB"/>
        </w:rPr>
        <w:t>4</w:t>
      </w:r>
      <w:r w:rsidRPr="0034190A">
        <w:rPr>
          <w:rFonts w:ascii="Courier New" w:eastAsia="Times New Roman" w:hAnsi="Courier New" w:cs="Courier New"/>
          <w:b/>
          <w:bCs/>
          <w:color w:val="DCDCDC"/>
          <w:sz w:val="24"/>
          <w:szCs w:val="24"/>
          <w:lang w:val="en-GB" w:eastAsia="en-GB"/>
        </w:rPr>
        <w:t>))</w:t>
      </w:r>
    </w:p>
    <w:p w14:paraId="4E4E176E" w14:textId="77777777" w:rsidR="0034190A" w:rsidRPr="0034190A" w:rsidRDefault="0034190A" w:rsidP="0034190A">
      <w:pPr>
        <w:shd w:val="clear" w:color="auto" w:fill="1E1E1E"/>
        <w:spacing w:after="0" w:line="285" w:lineRule="atLeast"/>
        <w:rPr>
          <w:rFonts w:ascii="Courier New" w:eastAsia="Times New Roman" w:hAnsi="Courier New" w:cs="Courier New"/>
          <w:b/>
          <w:bCs/>
          <w:color w:val="D4D4D4"/>
          <w:sz w:val="24"/>
          <w:szCs w:val="24"/>
          <w:lang w:val="en-GB" w:eastAsia="en-GB"/>
        </w:rPr>
      </w:pPr>
    </w:p>
    <w:p w14:paraId="24E5ADCE" w14:textId="77777777" w:rsidR="0034190A" w:rsidRPr="0034190A" w:rsidRDefault="0034190A" w:rsidP="0034190A">
      <w:pPr>
        <w:shd w:val="clear" w:color="auto" w:fill="1E1E1E"/>
        <w:spacing w:after="0" w:line="285" w:lineRule="atLeast"/>
        <w:rPr>
          <w:rFonts w:ascii="Courier New" w:eastAsia="Times New Roman" w:hAnsi="Courier New" w:cs="Courier New"/>
          <w:b/>
          <w:bCs/>
          <w:color w:val="D4D4D4"/>
          <w:sz w:val="24"/>
          <w:szCs w:val="24"/>
          <w:lang w:val="en-GB" w:eastAsia="en-GB"/>
        </w:rPr>
      </w:pPr>
      <w:r w:rsidRPr="0034190A">
        <w:rPr>
          <w:rFonts w:ascii="Courier New" w:eastAsia="Times New Roman" w:hAnsi="Courier New" w:cs="Courier New"/>
          <w:b/>
          <w:bCs/>
          <w:color w:val="D4D4D4"/>
          <w:sz w:val="24"/>
          <w:szCs w:val="24"/>
          <w:lang w:val="en-GB" w:eastAsia="en-GB"/>
        </w:rPr>
        <w:t xml:space="preserve">squeezed = </w:t>
      </w:r>
      <w:proofErr w:type="spellStart"/>
      <w:proofErr w:type="gramStart"/>
      <w:r w:rsidRPr="0034190A">
        <w:rPr>
          <w:rFonts w:ascii="Courier New" w:eastAsia="Times New Roman" w:hAnsi="Courier New" w:cs="Courier New"/>
          <w:b/>
          <w:bCs/>
          <w:color w:val="D4D4D4"/>
          <w:sz w:val="24"/>
          <w:szCs w:val="24"/>
          <w:lang w:val="en-GB" w:eastAsia="en-GB"/>
        </w:rPr>
        <w:t>tf.squeeze</w:t>
      </w:r>
      <w:proofErr w:type="spellEnd"/>
      <w:proofErr w:type="gramEnd"/>
      <w:r w:rsidRPr="0034190A">
        <w:rPr>
          <w:rFonts w:ascii="Courier New" w:eastAsia="Times New Roman" w:hAnsi="Courier New" w:cs="Courier New"/>
          <w:b/>
          <w:bCs/>
          <w:color w:val="DCDCDC"/>
          <w:sz w:val="24"/>
          <w:szCs w:val="24"/>
          <w:lang w:val="en-GB" w:eastAsia="en-GB"/>
        </w:rPr>
        <w:t>(</w:t>
      </w:r>
      <w:proofErr w:type="spellStart"/>
      <w:proofErr w:type="gramStart"/>
      <w:r w:rsidRPr="0034190A">
        <w:rPr>
          <w:rFonts w:ascii="Courier New" w:eastAsia="Times New Roman" w:hAnsi="Courier New" w:cs="Courier New"/>
          <w:b/>
          <w:bCs/>
          <w:color w:val="D4D4D4"/>
          <w:sz w:val="24"/>
          <w:szCs w:val="24"/>
          <w:lang w:val="en-GB" w:eastAsia="en-GB"/>
        </w:rPr>
        <w:t>tf.constant</w:t>
      </w:r>
      <w:proofErr w:type="spellEnd"/>
      <w:proofErr w:type="gramEnd"/>
      <w:r w:rsidRPr="0034190A">
        <w:rPr>
          <w:rFonts w:ascii="Courier New" w:eastAsia="Times New Roman" w:hAnsi="Courier New" w:cs="Courier New"/>
          <w:b/>
          <w:bCs/>
          <w:color w:val="DCDCDC"/>
          <w:sz w:val="24"/>
          <w:szCs w:val="24"/>
          <w:lang w:val="en-GB" w:eastAsia="en-GB"/>
        </w:rPr>
        <w:t>([[[</w:t>
      </w:r>
      <w:r w:rsidRPr="0034190A">
        <w:rPr>
          <w:rFonts w:ascii="Courier New" w:eastAsia="Times New Roman" w:hAnsi="Courier New" w:cs="Courier New"/>
          <w:b/>
          <w:bCs/>
          <w:color w:val="B5CEA8"/>
          <w:sz w:val="24"/>
          <w:szCs w:val="24"/>
          <w:lang w:val="en-GB" w:eastAsia="en-GB"/>
        </w:rPr>
        <w:t>0</w:t>
      </w:r>
      <w:r w:rsidRPr="0034190A">
        <w:rPr>
          <w:rFonts w:ascii="Courier New" w:eastAsia="Times New Roman" w:hAnsi="Courier New" w:cs="Courier New"/>
          <w:b/>
          <w:bCs/>
          <w:color w:val="DCDCDC"/>
          <w:sz w:val="24"/>
          <w:szCs w:val="24"/>
          <w:lang w:val="en-GB" w:eastAsia="en-GB"/>
        </w:rPr>
        <w:t>],</w:t>
      </w:r>
      <w:r w:rsidRPr="0034190A">
        <w:rPr>
          <w:rFonts w:ascii="Courier New" w:eastAsia="Times New Roman" w:hAnsi="Courier New" w:cs="Courier New"/>
          <w:b/>
          <w:bCs/>
          <w:color w:val="D4D4D4"/>
          <w:sz w:val="24"/>
          <w:szCs w:val="24"/>
          <w:lang w:val="en-GB" w:eastAsia="en-GB"/>
        </w:rPr>
        <w:t xml:space="preserve"> </w:t>
      </w:r>
      <w:r w:rsidRPr="0034190A">
        <w:rPr>
          <w:rFonts w:ascii="Courier New" w:eastAsia="Times New Roman" w:hAnsi="Courier New" w:cs="Courier New"/>
          <w:b/>
          <w:bCs/>
          <w:color w:val="DCDCDC"/>
          <w:sz w:val="24"/>
          <w:szCs w:val="24"/>
          <w:lang w:val="en-GB" w:eastAsia="en-GB"/>
        </w:rPr>
        <w:t>[</w:t>
      </w:r>
      <w:r w:rsidRPr="0034190A">
        <w:rPr>
          <w:rFonts w:ascii="Courier New" w:eastAsia="Times New Roman" w:hAnsi="Courier New" w:cs="Courier New"/>
          <w:b/>
          <w:bCs/>
          <w:color w:val="B5CEA8"/>
          <w:sz w:val="24"/>
          <w:szCs w:val="24"/>
          <w:lang w:val="en-GB" w:eastAsia="en-GB"/>
        </w:rPr>
        <w:t>1</w:t>
      </w:r>
      <w:r w:rsidRPr="0034190A">
        <w:rPr>
          <w:rFonts w:ascii="Courier New" w:eastAsia="Times New Roman" w:hAnsi="Courier New" w:cs="Courier New"/>
          <w:b/>
          <w:bCs/>
          <w:color w:val="DCDCDC"/>
          <w:sz w:val="24"/>
          <w:szCs w:val="24"/>
          <w:lang w:val="en-GB" w:eastAsia="en-GB"/>
        </w:rPr>
        <w:t>],</w:t>
      </w:r>
      <w:r w:rsidRPr="0034190A">
        <w:rPr>
          <w:rFonts w:ascii="Courier New" w:eastAsia="Times New Roman" w:hAnsi="Courier New" w:cs="Courier New"/>
          <w:b/>
          <w:bCs/>
          <w:color w:val="D4D4D4"/>
          <w:sz w:val="24"/>
          <w:szCs w:val="24"/>
          <w:lang w:val="en-GB" w:eastAsia="en-GB"/>
        </w:rPr>
        <w:t xml:space="preserve"> </w:t>
      </w:r>
      <w:r w:rsidRPr="0034190A">
        <w:rPr>
          <w:rFonts w:ascii="Courier New" w:eastAsia="Times New Roman" w:hAnsi="Courier New" w:cs="Courier New"/>
          <w:b/>
          <w:bCs/>
          <w:color w:val="DCDCDC"/>
          <w:sz w:val="24"/>
          <w:szCs w:val="24"/>
          <w:lang w:val="en-GB" w:eastAsia="en-GB"/>
        </w:rPr>
        <w:t>[</w:t>
      </w:r>
      <w:r w:rsidRPr="0034190A">
        <w:rPr>
          <w:rFonts w:ascii="Courier New" w:eastAsia="Times New Roman" w:hAnsi="Courier New" w:cs="Courier New"/>
          <w:b/>
          <w:bCs/>
          <w:color w:val="B5CEA8"/>
          <w:sz w:val="24"/>
          <w:szCs w:val="24"/>
          <w:lang w:val="en-GB" w:eastAsia="en-GB"/>
        </w:rPr>
        <w:t>2</w:t>
      </w:r>
      <w:r w:rsidRPr="0034190A">
        <w:rPr>
          <w:rFonts w:ascii="Courier New" w:eastAsia="Times New Roman" w:hAnsi="Courier New" w:cs="Courier New"/>
          <w:b/>
          <w:bCs/>
          <w:color w:val="DCDCDC"/>
          <w:sz w:val="24"/>
          <w:szCs w:val="24"/>
          <w:lang w:val="en-GB" w:eastAsia="en-GB"/>
        </w:rPr>
        <w:t>]]]))</w:t>
      </w:r>
    </w:p>
    <w:p w14:paraId="1A497F52" w14:textId="77777777" w:rsidR="0034190A" w:rsidRPr="0034190A" w:rsidRDefault="0034190A" w:rsidP="0034190A">
      <w:pPr>
        <w:shd w:val="clear" w:color="auto" w:fill="1E1E1E"/>
        <w:spacing w:after="0" w:line="285" w:lineRule="atLeast"/>
        <w:rPr>
          <w:rFonts w:ascii="Courier New" w:eastAsia="Times New Roman" w:hAnsi="Courier New" w:cs="Courier New"/>
          <w:b/>
          <w:bCs/>
          <w:color w:val="D4D4D4"/>
          <w:sz w:val="24"/>
          <w:szCs w:val="24"/>
          <w:lang w:val="en-GB" w:eastAsia="en-GB"/>
        </w:rPr>
      </w:pPr>
      <w:r w:rsidRPr="0034190A">
        <w:rPr>
          <w:rFonts w:ascii="Courier New" w:eastAsia="Times New Roman" w:hAnsi="Courier New" w:cs="Courier New"/>
          <w:b/>
          <w:bCs/>
          <w:color w:val="D4D4D4"/>
          <w:sz w:val="24"/>
          <w:szCs w:val="24"/>
          <w:lang w:val="en-GB" w:eastAsia="en-GB"/>
        </w:rPr>
        <w:t xml:space="preserve">expanded = </w:t>
      </w:r>
      <w:proofErr w:type="spellStart"/>
      <w:proofErr w:type="gramStart"/>
      <w:r w:rsidRPr="0034190A">
        <w:rPr>
          <w:rFonts w:ascii="Courier New" w:eastAsia="Times New Roman" w:hAnsi="Courier New" w:cs="Courier New"/>
          <w:b/>
          <w:bCs/>
          <w:color w:val="D4D4D4"/>
          <w:sz w:val="24"/>
          <w:szCs w:val="24"/>
          <w:lang w:val="en-GB" w:eastAsia="en-GB"/>
        </w:rPr>
        <w:t>tf.expand</w:t>
      </w:r>
      <w:proofErr w:type="gramEnd"/>
      <w:r w:rsidRPr="0034190A">
        <w:rPr>
          <w:rFonts w:ascii="Courier New" w:eastAsia="Times New Roman" w:hAnsi="Courier New" w:cs="Courier New"/>
          <w:b/>
          <w:bCs/>
          <w:color w:val="D4D4D4"/>
          <w:sz w:val="24"/>
          <w:szCs w:val="24"/>
          <w:lang w:val="en-GB" w:eastAsia="en-GB"/>
        </w:rPr>
        <w:t>_</w:t>
      </w:r>
      <w:proofErr w:type="gramStart"/>
      <w:r w:rsidRPr="0034190A">
        <w:rPr>
          <w:rFonts w:ascii="Courier New" w:eastAsia="Times New Roman" w:hAnsi="Courier New" w:cs="Courier New"/>
          <w:b/>
          <w:bCs/>
          <w:color w:val="D4D4D4"/>
          <w:sz w:val="24"/>
          <w:szCs w:val="24"/>
          <w:lang w:val="en-GB" w:eastAsia="en-GB"/>
        </w:rPr>
        <w:t>dims</w:t>
      </w:r>
      <w:proofErr w:type="spellEnd"/>
      <w:r w:rsidRPr="0034190A">
        <w:rPr>
          <w:rFonts w:ascii="Courier New" w:eastAsia="Times New Roman" w:hAnsi="Courier New" w:cs="Courier New"/>
          <w:b/>
          <w:bCs/>
          <w:color w:val="DCDCDC"/>
          <w:sz w:val="24"/>
          <w:szCs w:val="24"/>
          <w:lang w:val="en-GB" w:eastAsia="en-GB"/>
        </w:rPr>
        <w:t>(</w:t>
      </w:r>
      <w:proofErr w:type="gramEnd"/>
      <w:r w:rsidRPr="0034190A">
        <w:rPr>
          <w:rFonts w:ascii="Courier New" w:eastAsia="Times New Roman" w:hAnsi="Courier New" w:cs="Courier New"/>
          <w:b/>
          <w:bCs/>
          <w:color w:val="DCDCDC"/>
          <w:sz w:val="24"/>
          <w:szCs w:val="24"/>
          <w:lang w:val="en-GB" w:eastAsia="en-GB"/>
        </w:rPr>
        <w:t>[</w:t>
      </w:r>
      <w:r w:rsidRPr="0034190A">
        <w:rPr>
          <w:rFonts w:ascii="Courier New" w:eastAsia="Times New Roman" w:hAnsi="Courier New" w:cs="Courier New"/>
          <w:b/>
          <w:bCs/>
          <w:color w:val="B5CEA8"/>
          <w:sz w:val="24"/>
          <w:szCs w:val="24"/>
          <w:lang w:val="en-GB" w:eastAsia="en-GB"/>
        </w:rPr>
        <w:t>1</w:t>
      </w:r>
      <w:r w:rsidRPr="0034190A">
        <w:rPr>
          <w:rFonts w:ascii="Courier New" w:eastAsia="Times New Roman" w:hAnsi="Courier New" w:cs="Courier New"/>
          <w:b/>
          <w:bCs/>
          <w:color w:val="DCDCDC"/>
          <w:sz w:val="24"/>
          <w:szCs w:val="24"/>
          <w:lang w:val="en-GB" w:eastAsia="en-GB"/>
        </w:rPr>
        <w:t>,</w:t>
      </w:r>
      <w:r w:rsidRPr="0034190A">
        <w:rPr>
          <w:rFonts w:ascii="Courier New" w:eastAsia="Times New Roman" w:hAnsi="Courier New" w:cs="Courier New"/>
          <w:b/>
          <w:bCs/>
          <w:color w:val="D4D4D4"/>
          <w:sz w:val="24"/>
          <w:szCs w:val="24"/>
          <w:lang w:val="en-GB" w:eastAsia="en-GB"/>
        </w:rPr>
        <w:t xml:space="preserve"> </w:t>
      </w:r>
      <w:r w:rsidRPr="0034190A">
        <w:rPr>
          <w:rFonts w:ascii="Courier New" w:eastAsia="Times New Roman" w:hAnsi="Courier New" w:cs="Courier New"/>
          <w:b/>
          <w:bCs/>
          <w:color w:val="B5CEA8"/>
          <w:sz w:val="24"/>
          <w:szCs w:val="24"/>
          <w:lang w:val="en-GB" w:eastAsia="en-GB"/>
        </w:rPr>
        <w:t>2</w:t>
      </w:r>
      <w:r w:rsidRPr="0034190A">
        <w:rPr>
          <w:rFonts w:ascii="Courier New" w:eastAsia="Times New Roman" w:hAnsi="Courier New" w:cs="Courier New"/>
          <w:b/>
          <w:bCs/>
          <w:color w:val="DCDCDC"/>
          <w:sz w:val="24"/>
          <w:szCs w:val="24"/>
          <w:lang w:val="en-GB" w:eastAsia="en-GB"/>
        </w:rPr>
        <w:t>],</w:t>
      </w:r>
      <w:r w:rsidRPr="0034190A">
        <w:rPr>
          <w:rFonts w:ascii="Courier New" w:eastAsia="Times New Roman" w:hAnsi="Courier New" w:cs="Courier New"/>
          <w:b/>
          <w:bCs/>
          <w:color w:val="D4D4D4"/>
          <w:sz w:val="24"/>
          <w:szCs w:val="24"/>
          <w:lang w:val="en-GB" w:eastAsia="en-GB"/>
        </w:rPr>
        <w:t xml:space="preserve"> axis=</w:t>
      </w:r>
      <w:r w:rsidRPr="0034190A">
        <w:rPr>
          <w:rFonts w:ascii="Courier New" w:eastAsia="Times New Roman" w:hAnsi="Courier New" w:cs="Courier New"/>
          <w:b/>
          <w:bCs/>
          <w:color w:val="B5CEA8"/>
          <w:sz w:val="24"/>
          <w:szCs w:val="24"/>
          <w:lang w:val="en-GB" w:eastAsia="en-GB"/>
        </w:rPr>
        <w:t>-1</w:t>
      </w:r>
      <w:r w:rsidRPr="0034190A">
        <w:rPr>
          <w:rFonts w:ascii="Courier New" w:eastAsia="Times New Roman" w:hAnsi="Courier New" w:cs="Courier New"/>
          <w:b/>
          <w:bCs/>
          <w:color w:val="DCDCDC"/>
          <w:sz w:val="24"/>
          <w:szCs w:val="24"/>
          <w:lang w:val="en-GB" w:eastAsia="en-GB"/>
        </w:rPr>
        <w:t>)</w:t>
      </w:r>
    </w:p>
    <w:p w14:paraId="10A62B35" w14:textId="77777777" w:rsidR="0034190A" w:rsidRPr="0034190A" w:rsidRDefault="0034190A" w:rsidP="0034190A">
      <w:pPr>
        <w:shd w:val="clear" w:color="auto" w:fill="1E1E1E"/>
        <w:spacing w:after="240" w:line="285" w:lineRule="atLeast"/>
        <w:rPr>
          <w:rFonts w:ascii="Courier New" w:eastAsia="Times New Roman" w:hAnsi="Courier New" w:cs="Courier New"/>
          <w:color w:val="D4D4D4"/>
          <w:sz w:val="21"/>
          <w:szCs w:val="21"/>
          <w:lang w:val="en-GB" w:eastAsia="en-GB"/>
        </w:rPr>
      </w:pPr>
    </w:p>
    <w:p w14:paraId="370CB6D2" w14:textId="77777777" w:rsidR="003C4DBC" w:rsidRPr="005129D2" w:rsidRDefault="00000000">
      <w:pPr>
        <w:pStyle w:val="Heading2"/>
        <w:rPr>
          <w:color w:val="auto"/>
        </w:rPr>
      </w:pPr>
      <w:r w:rsidRPr="005129D2">
        <w:rPr>
          <w:color w:val="auto"/>
        </w:rPr>
        <w:t>Casting and Data Types</w:t>
      </w:r>
    </w:p>
    <w:p w14:paraId="7DCE6436" w14:textId="77777777" w:rsidR="003C4DBC" w:rsidRDefault="00000000">
      <w:r>
        <w:t>Casting is the process of converting one data type to another. TensorFlow allows us to change the type of a tensor, which is useful when models expect a specific type (e.g., float or int).</w:t>
      </w:r>
    </w:p>
    <w:p w14:paraId="477BE032" w14:textId="77777777" w:rsidR="0034190A" w:rsidRPr="0034190A" w:rsidRDefault="0034190A" w:rsidP="0034190A">
      <w:pPr>
        <w:shd w:val="clear" w:color="auto" w:fill="1E1E1E"/>
        <w:spacing w:after="0" w:line="285" w:lineRule="atLeast"/>
        <w:rPr>
          <w:rFonts w:ascii="Courier New" w:eastAsia="Times New Roman" w:hAnsi="Courier New" w:cs="Courier New"/>
          <w:b/>
          <w:bCs/>
          <w:color w:val="D4D4D4"/>
          <w:sz w:val="24"/>
          <w:szCs w:val="24"/>
          <w:lang w:val="en-GB" w:eastAsia="en-GB"/>
        </w:rPr>
      </w:pPr>
      <w:proofErr w:type="spellStart"/>
      <w:r w:rsidRPr="0034190A">
        <w:rPr>
          <w:rFonts w:ascii="Courier New" w:eastAsia="Times New Roman" w:hAnsi="Courier New" w:cs="Courier New"/>
          <w:b/>
          <w:bCs/>
          <w:color w:val="D4D4D4"/>
          <w:sz w:val="24"/>
          <w:szCs w:val="24"/>
          <w:lang w:val="en-GB" w:eastAsia="en-GB"/>
        </w:rPr>
        <w:t>float_tensor</w:t>
      </w:r>
      <w:proofErr w:type="spellEnd"/>
      <w:r w:rsidRPr="0034190A">
        <w:rPr>
          <w:rFonts w:ascii="Courier New" w:eastAsia="Times New Roman" w:hAnsi="Courier New" w:cs="Courier New"/>
          <w:b/>
          <w:bCs/>
          <w:color w:val="D4D4D4"/>
          <w:sz w:val="24"/>
          <w:szCs w:val="24"/>
          <w:lang w:val="en-GB" w:eastAsia="en-GB"/>
        </w:rPr>
        <w:t xml:space="preserve"> = </w:t>
      </w:r>
      <w:proofErr w:type="spellStart"/>
      <w:proofErr w:type="gramStart"/>
      <w:r w:rsidRPr="0034190A">
        <w:rPr>
          <w:rFonts w:ascii="Courier New" w:eastAsia="Times New Roman" w:hAnsi="Courier New" w:cs="Courier New"/>
          <w:b/>
          <w:bCs/>
          <w:color w:val="D4D4D4"/>
          <w:sz w:val="24"/>
          <w:szCs w:val="24"/>
          <w:lang w:val="en-GB" w:eastAsia="en-GB"/>
        </w:rPr>
        <w:t>tf.cast</w:t>
      </w:r>
      <w:proofErr w:type="spellEnd"/>
      <w:proofErr w:type="gramEnd"/>
      <w:r w:rsidRPr="0034190A">
        <w:rPr>
          <w:rFonts w:ascii="Courier New" w:eastAsia="Times New Roman" w:hAnsi="Courier New" w:cs="Courier New"/>
          <w:b/>
          <w:bCs/>
          <w:color w:val="DCDCDC"/>
          <w:sz w:val="24"/>
          <w:szCs w:val="24"/>
          <w:lang w:val="en-GB" w:eastAsia="en-GB"/>
        </w:rPr>
        <w:t>(</w:t>
      </w:r>
      <w:proofErr w:type="spellStart"/>
      <w:proofErr w:type="gramStart"/>
      <w:r w:rsidRPr="0034190A">
        <w:rPr>
          <w:rFonts w:ascii="Courier New" w:eastAsia="Times New Roman" w:hAnsi="Courier New" w:cs="Courier New"/>
          <w:b/>
          <w:bCs/>
          <w:color w:val="D4D4D4"/>
          <w:sz w:val="24"/>
          <w:szCs w:val="24"/>
          <w:lang w:val="en-GB" w:eastAsia="en-GB"/>
        </w:rPr>
        <w:t>tf.constant</w:t>
      </w:r>
      <w:proofErr w:type="spellEnd"/>
      <w:proofErr w:type="gramEnd"/>
      <w:r w:rsidRPr="0034190A">
        <w:rPr>
          <w:rFonts w:ascii="Courier New" w:eastAsia="Times New Roman" w:hAnsi="Courier New" w:cs="Courier New"/>
          <w:b/>
          <w:bCs/>
          <w:color w:val="DCDCDC"/>
          <w:sz w:val="24"/>
          <w:szCs w:val="24"/>
          <w:lang w:val="en-GB" w:eastAsia="en-GB"/>
        </w:rPr>
        <w:t>([</w:t>
      </w:r>
      <w:r w:rsidRPr="0034190A">
        <w:rPr>
          <w:rFonts w:ascii="Courier New" w:eastAsia="Times New Roman" w:hAnsi="Courier New" w:cs="Courier New"/>
          <w:b/>
          <w:bCs/>
          <w:color w:val="B5CEA8"/>
          <w:sz w:val="24"/>
          <w:szCs w:val="24"/>
          <w:lang w:val="en-GB" w:eastAsia="en-GB"/>
        </w:rPr>
        <w:t>1.7</w:t>
      </w:r>
      <w:r w:rsidRPr="0034190A">
        <w:rPr>
          <w:rFonts w:ascii="Courier New" w:eastAsia="Times New Roman" w:hAnsi="Courier New" w:cs="Courier New"/>
          <w:b/>
          <w:bCs/>
          <w:color w:val="DCDCDC"/>
          <w:sz w:val="24"/>
          <w:szCs w:val="24"/>
          <w:lang w:val="en-GB" w:eastAsia="en-GB"/>
        </w:rPr>
        <w:t>,</w:t>
      </w:r>
      <w:r w:rsidRPr="0034190A">
        <w:rPr>
          <w:rFonts w:ascii="Courier New" w:eastAsia="Times New Roman" w:hAnsi="Courier New" w:cs="Courier New"/>
          <w:b/>
          <w:bCs/>
          <w:color w:val="D4D4D4"/>
          <w:sz w:val="24"/>
          <w:szCs w:val="24"/>
          <w:lang w:val="en-GB" w:eastAsia="en-GB"/>
        </w:rPr>
        <w:t xml:space="preserve"> </w:t>
      </w:r>
      <w:r w:rsidRPr="0034190A">
        <w:rPr>
          <w:rFonts w:ascii="Courier New" w:eastAsia="Times New Roman" w:hAnsi="Courier New" w:cs="Courier New"/>
          <w:b/>
          <w:bCs/>
          <w:color w:val="B5CEA8"/>
          <w:sz w:val="24"/>
          <w:szCs w:val="24"/>
          <w:lang w:val="en-GB" w:eastAsia="en-GB"/>
        </w:rPr>
        <w:t>7.4</w:t>
      </w:r>
      <w:r w:rsidRPr="0034190A">
        <w:rPr>
          <w:rFonts w:ascii="Courier New" w:eastAsia="Times New Roman" w:hAnsi="Courier New" w:cs="Courier New"/>
          <w:b/>
          <w:bCs/>
          <w:color w:val="DCDCDC"/>
          <w:sz w:val="24"/>
          <w:szCs w:val="24"/>
          <w:lang w:val="en-GB" w:eastAsia="en-GB"/>
        </w:rPr>
        <w:t>]),</w:t>
      </w:r>
      <w:r w:rsidRPr="0034190A">
        <w:rPr>
          <w:rFonts w:ascii="Courier New" w:eastAsia="Times New Roman" w:hAnsi="Courier New" w:cs="Courier New"/>
          <w:b/>
          <w:bCs/>
          <w:color w:val="D4D4D4"/>
          <w:sz w:val="24"/>
          <w:szCs w:val="24"/>
          <w:lang w:val="en-GB" w:eastAsia="en-GB"/>
        </w:rPr>
        <w:t xml:space="preserve"> </w:t>
      </w:r>
      <w:proofErr w:type="spellStart"/>
      <w:r w:rsidRPr="0034190A">
        <w:rPr>
          <w:rFonts w:ascii="Courier New" w:eastAsia="Times New Roman" w:hAnsi="Courier New" w:cs="Courier New"/>
          <w:b/>
          <w:bCs/>
          <w:color w:val="D4D4D4"/>
          <w:sz w:val="24"/>
          <w:szCs w:val="24"/>
          <w:lang w:val="en-GB" w:eastAsia="en-GB"/>
        </w:rPr>
        <w:t>dtype</w:t>
      </w:r>
      <w:proofErr w:type="spellEnd"/>
      <w:r w:rsidRPr="0034190A">
        <w:rPr>
          <w:rFonts w:ascii="Courier New" w:eastAsia="Times New Roman" w:hAnsi="Courier New" w:cs="Courier New"/>
          <w:b/>
          <w:bCs/>
          <w:color w:val="D4D4D4"/>
          <w:sz w:val="24"/>
          <w:szCs w:val="24"/>
          <w:lang w:val="en-GB" w:eastAsia="en-GB"/>
        </w:rPr>
        <w:t>=tf.int32</w:t>
      </w:r>
      <w:r w:rsidRPr="0034190A">
        <w:rPr>
          <w:rFonts w:ascii="Courier New" w:eastAsia="Times New Roman" w:hAnsi="Courier New" w:cs="Courier New"/>
          <w:b/>
          <w:bCs/>
          <w:color w:val="DCDCDC"/>
          <w:sz w:val="24"/>
          <w:szCs w:val="24"/>
          <w:lang w:val="en-GB" w:eastAsia="en-GB"/>
        </w:rPr>
        <w:t>)</w:t>
      </w:r>
    </w:p>
    <w:p w14:paraId="7654ACB0" w14:textId="77777777" w:rsidR="0034190A" w:rsidRPr="0034190A" w:rsidRDefault="0034190A" w:rsidP="0034190A">
      <w:pPr>
        <w:shd w:val="clear" w:color="auto" w:fill="1E1E1E"/>
        <w:spacing w:after="0" w:line="285" w:lineRule="atLeast"/>
        <w:rPr>
          <w:rFonts w:ascii="Courier New" w:eastAsia="Times New Roman" w:hAnsi="Courier New" w:cs="Courier New"/>
          <w:b/>
          <w:bCs/>
          <w:color w:val="D4D4D4"/>
          <w:sz w:val="24"/>
          <w:szCs w:val="24"/>
          <w:lang w:val="en-GB" w:eastAsia="en-GB"/>
        </w:rPr>
      </w:pPr>
      <w:proofErr w:type="spellStart"/>
      <w:r w:rsidRPr="0034190A">
        <w:rPr>
          <w:rFonts w:ascii="Courier New" w:eastAsia="Times New Roman" w:hAnsi="Courier New" w:cs="Courier New"/>
          <w:b/>
          <w:bCs/>
          <w:color w:val="D4D4D4"/>
          <w:sz w:val="24"/>
          <w:szCs w:val="24"/>
          <w:lang w:val="en-GB" w:eastAsia="en-GB"/>
        </w:rPr>
        <w:t>bool_tensor</w:t>
      </w:r>
      <w:proofErr w:type="spellEnd"/>
      <w:r w:rsidRPr="0034190A">
        <w:rPr>
          <w:rFonts w:ascii="Courier New" w:eastAsia="Times New Roman" w:hAnsi="Courier New" w:cs="Courier New"/>
          <w:b/>
          <w:bCs/>
          <w:color w:val="D4D4D4"/>
          <w:sz w:val="24"/>
          <w:szCs w:val="24"/>
          <w:lang w:val="en-GB" w:eastAsia="en-GB"/>
        </w:rPr>
        <w:t xml:space="preserve"> = </w:t>
      </w:r>
      <w:proofErr w:type="spellStart"/>
      <w:proofErr w:type="gramStart"/>
      <w:r w:rsidRPr="0034190A">
        <w:rPr>
          <w:rFonts w:ascii="Courier New" w:eastAsia="Times New Roman" w:hAnsi="Courier New" w:cs="Courier New"/>
          <w:b/>
          <w:bCs/>
          <w:color w:val="D4D4D4"/>
          <w:sz w:val="24"/>
          <w:szCs w:val="24"/>
          <w:lang w:val="en-GB" w:eastAsia="en-GB"/>
        </w:rPr>
        <w:t>tf.cast</w:t>
      </w:r>
      <w:proofErr w:type="spellEnd"/>
      <w:proofErr w:type="gramEnd"/>
      <w:r w:rsidRPr="0034190A">
        <w:rPr>
          <w:rFonts w:ascii="Courier New" w:eastAsia="Times New Roman" w:hAnsi="Courier New" w:cs="Courier New"/>
          <w:b/>
          <w:bCs/>
          <w:color w:val="DCDCDC"/>
          <w:sz w:val="24"/>
          <w:szCs w:val="24"/>
          <w:lang w:val="en-GB" w:eastAsia="en-GB"/>
        </w:rPr>
        <w:t>(</w:t>
      </w:r>
      <w:proofErr w:type="spellStart"/>
      <w:proofErr w:type="gramStart"/>
      <w:r w:rsidRPr="0034190A">
        <w:rPr>
          <w:rFonts w:ascii="Courier New" w:eastAsia="Times New Roman" w:hAnsi="Courier New" w:cs="Courier New"/>
          <w:b/>
          <w:bCs/>
          <w:color w:val="D4D4D4"/>
          <w:sz w:val="24"/>
          <w:szCs w:val="24"/>
          <w:lang w:val="en-GB" w:eastAsia="en-GB"/>
        </w:rPr>
        <w:t>tf.constant</w:t>
      </w:r>
      <w:proofErr w:type="spellEnd"/>
      <w:proofErr w:type="gramEnd"/>
      <w:r w:rsidRPr="0034190A">
        <w:rPr>
          <w:rFonts w:ascii="Courier New" w:eastAsia="Times New Roman" w:hAnsi="Courier New" w:cs="Courier New"/>
          <w:b/>
          <w:bCs/>
          <w:color w:val="DCDCDC"/>
          <w:sz w:val="24"/>
          <w:szCs w:val="24"/>
          <w:lang w:val="en-GB" w:eastAsia="en-GB"/>
        </w:rPr>
        <w:t>([</w:t>
      </w:r>
      <w:r w:rsidRPr="0034190A">
        <w:rPr>
          <w:rFonts w:ascii="Courier New" w:eastAsia="Times New Roman" w:hAnsi="Courier New" w:cs="Courier New"/>
          <w:b/>
          <w:bCs/>
          <w:color w:val="B5CEA8"/>
          <w:sz w:val="24"/>
          <w:szCs w:val="24"/>
          <w:lang w:val="en-GB" w:eastAsia="en-GB"/>
        </w:rPr>
        <w:t>1</w:t>
      </w:r>
      <w:r w:rsidRPr="0034190A">
        <w:rPr>
          <w:rFonts w:ascii="Courier New" w:eastAsia="Times New Roman" w:hAnsi="Courier New" w:cs="Courier New"/>
          <w:b/>
          <w:bCs/>
          <w:color w:val="DCDCDC"/>
          <w:sz w:val="24"/>
          <w:szCs w:val="24"/>
          <w:lang w:val="en-GB" w:eastAsia="en-GB"/>
        </w:rPr>
        <w:t>,</w:t>
      </w:r>
      <w:r w:rsidRPr="0034190A">
        <w:rPr>
          <w:rFonts w:ascii="Courier New" w:eastAsia="Times New Roman" w:hAnsi="Courier New" w:cs="Courier New"/>
          <w:b/>
          <w:bCs/>
          <w:color w:val="D4D4D4"/>
          <w:sz w:val="24"/>
          <w:szCs w:val="24"/>
          <w:lang w:val="en-GB" w:eastAsia="en-GB"/>
        </w:rPr>
        <w:t xml:space="preserve"> </w:t>
      </w:r>
      <w:r w:rsidRPr="0034190A">
        <w:rPr>
          <w:rFonts w:ascii="Courier New" w:eastAsia="Times New Roman" w:hAnsi="Courier New" w:cs="Courier New"/>
          <w:b/>
          <w:bCs/>
          <w:color w:val="B5CEA8"/>
          <w:sz w:val="24"/>
          <w:szCs w:val="24"/>
          <w:lang w:val="en-GB" w:eastAsia="en-GB"/>
        </w:rPr>
        <w:t>0</w:t>
      </w:r>
      <w:r w:rsidRPr="0034190A">
        <w:rPr>
          <w:rFonts w:ascii="Courier New" w:eastAsia="Times New Roman" w:hAnsi="Courier New" w:cs="Courier New"/>
          <w:b/>
          <w:bCs/>
          <w:color w:val="DCDCDC"/>
          <w:sz w:val="24"/>
          <w:szCs w:val="24"/>
          <w:lang w:val="en-GB" w:eastAsia="en-GB"/>
        </w:rPr>
        <w:t>]),</w:t>
      </w:r>
      <w:r w:rsidRPr="0034190A">
        <w:rPr>
          <w:rFonts w:ascii="Courier New" w:eastAsia="Times New Roman" w:hAnsi="Courier New" w:cs="Courier New"/>
          <w:b/>
          <w:bCs/>
          <w:color w:val="D4D4D4"/>
          <w:sz w:val="24"/>
          <w:szCs w:val="24"/>
          <w:lang w:val="en-GB" w:eastAsia="en-GB"/>
        </w:rPr>
        <w:t xml:space="preserve"> </w:t>
      </w:r>
      <w:proofErr w:type="spellStart"/>
      <w:r w:rsidRPr="0034190A">
        <w:rPr>
          <w:rFonts w:ascii="Courier New" w:eastAsia="Times New Roman" w:hAnsi="Courier New" w:cs="Courier New"/>
          <w:b/>
          <w:bCs/>
          <w:color w:val="D4D4D4"/>
          <w:sz w:val="24"/>
          <w:szCs w:val="24"/>
          <w:lang w:val="en-GB" w:eastAsia="en-GB"/>
        </w:rPr>
        <w:t>dtype</w:t>
      </w:r>
      <w:proofErr w:type="spellEnd"/>
      <w:r w:rsidRPr="0034190A">
        <w:rPr>
          <w:rFonts w:ascii="Courier New" w:eastAsia="Times New Roman" w:hAnsi="Courier New" w:cs="Courier New"/>
          <w:b/>
          <w:bCs/>
          <w:color w:val="D4D4D4"/>
          <w:sz w:val="24"/>
          <w:szCs w:val="24"/>
          <w:lang w:val="en-GB" w:eastAsia="en-GB"/>
        </w:rPr>
        <w:t>=</w:t>
      </w:r>
      <w:proofErr w:type="spellStart"/>
      <w:proofErr w:type="gramStart"/>
      <w:r w:rsidRPr="0034190A">
        <w:rPr>
          <w:rFonts w:ascii="Courier New" w:eastAsia="Times New Roman" w:hAnsi="Courier New" w:cs="Courier New"/>
          <w:b/>
          <w:bCs/>
          <w:color w:val="D4D4D4"/>
          <w:sz w:val="24"/>
          <w:szCs w:val="24"/>
          <w:lang w:val="en-GB" w:eastAsia="en-GB"/>
        </w:rPr>
        <w:t>tf.</w:t>
      </w:r>
      <w:r w:rsidRPr="0034190A">
        <w:rPr>
          <w:rFonts w:ascii="Courier New" w:eastAsia="Times New Roman" w:hAnsi="Courier New" w:cs="Courier New"/>
          <w:b/>
          <w:bCs/>
          <w:color w:val="4EC9B0"/>
          <w:sz w:val="24"/>
          <w:szCs w:val="24"/>
          <w:lang w:val="en-GB" w:eastAsia="en-GB"/>
        </w:rPr>
        <w:t>bool</w:t>
      </w:r>
      <w:proofErr w:type="spellEnd"/>
      <w:proofErr w:type="gramEnd"/>
      <w:r w:rsidRPr="0034190A">
        <w:rPr>
          <w:rFonts w:ascii="Courier New" w:eastAsia="Times New Roman" w:hAnsi="Courier New" w:cs="Courier New"/>
          <w:b/>
          <w:bCs/>
          <w:color w:val="DCDCDC"/>
          <w:sz w:val="24"/>
          <w:szCs w:val="24"/>
          <w:lang w:val="en-GB" w:eastAsia="en-GB"/>
        </w:rPr>
        <w:t>)</w:t>
      </w:r>
    </w:p>
    <w:p w14:paraId="2971C391" w14:textId="77777777" w:rsidR="0034190A" w:rsidRPr="0034190A" w:rsidRDefault="0034190A" w:rsidP="0034190A">
      <w:pPr>
        <w:shd w:val="clear" w:color="auto" w:fill="1E1E1E"/>
        <w:spacing w:after="240" w:line="285" w:lineRule="atLeast"/>
        <w:rPr>
          <w:rFonts w:ascii="Courier New" w:eastAsia="Times New Roman" w:hAnsi="Courier New" w:cs="Courier New"/>
          <w:color w:val="D4D4D4"/>
          <w:sz w:val="21"/>
          <w:szCs w:val="21"/>
          <w:lang w:val="en-GB" w:eastAsia="en-GB"/>
        </w:rPr>
      </w:pPr>
    </w:p>
    <w:p w14:paraId="7D9F43F2" w14:textId="77777777" w:rsidR="003C4DBC" w:rsidRPr="005129D2" w:rsidRDefault="00000000">
      <w:pPr>
        <w:pStyle w:val="Heading2"/>
        <w:rPr>
          <w:color w:val="auto"/>
        </w:rPr>
      </w:pPr>
      <w:r w:rsidRPr="005129D2">
        <w:rPr>
          <w:color w:val="auto"/>
        </w:rPr>
        <w:lastRenderedPageBreak/>
        <w:t>Reductions and Aggregates</w:t>
      </w:r>
    </w:p>
    <w:p w14:paraId="61FEA6BB" w14:textId="77777777" w:rsidR="003C4DBC" w:rsidRDefault="00000000">
      <w:r>
        <w:t>TensorFlow provides built-in functions to reduce tensors down to summaries. This includes computing the minimum, maximum, mean, and sum of tensor values.</w:t>
      </w:r>
    </w:p>
    <w:p w14:paraId="5FCF8EB1" w14:textId="77777777" w:rsidR="00BA55A9" w:rsidRPr="00BA55A9" w:rsidRDefault="00BA55A9" w:rsidP="00BA55A9">
      <w:pPr>
        <w:shd w:val="clear" w:color="auto" w:fill="1E1E1E"/>
        <w:spacing w:after="0" w:line="285" w:lineRule="atLeast"/>
        <w:rPr>
          <w:rFonts w:ascii="Courier New" w:eastAsia="Times New Roman" w:hAnsi="Courier New" w:cs="Courier New"/>
          <w:b/>
          <w:bCs/>
          <w:color w:val="D4D4D4"/>
          <w:sz w:val="24"/>
          <w:szCs w:val="24"/>
          <w:lang w:val="en-GB" w:eastAsia="en-GB"/>
        </w:rPr>
      </w:pPr>
      <w:r w:rsidRPr="00BA55A9">
        <w:rPr>
          <w:rFonts w:ascii="Courier New" w:eastAsia="Times New Roman" w:hAnsi="Courier New" w:cs="Courier New"/>
          <w:b/>
          <w:bCs/>
          <w:color w:val="D4D4D4"/>
          <w:sz w:val="24"/>
          <w:szCs w:val="24"/>
          <w:lang w:val="en-GB" w:eastAsia="en-GB"/>
        </w:rPr>
        <w:t xml:space="preserve">tensor = </w:t>
      </w:r>
      <w:proofErr w:type="spellStart"/>
      <w:proofErr w:type="gramStart"/>
      <w:r w:rsidRPr="00BA55A9">
        <w:rPr>
          <w:rFonts w:ascii="Courier New" w:eastAsia="Times New Roman" w:hAnsi="Courier New" w:cs="Courier New"/>
          <w:b/>
          <w:bCs/>
          <w:color w:val="D4D4D4"/>
          <w:sz w:val="24"/>
          <w:szCs w:val="24"/>
          <w:lang w:val="en-GB" w:eastAsia="en-GB"/>
        </w:rPr>
        <w:t>tf.constant</w:t>
      </w:r>
      <w:proofErr w:type="spellEnd"/>
      <w:proofErr w:type="gramEnd"/>
      <w:r w:rsidRPr="00BA55A9">
        <w:rPr>
          <w:rFonts w:ascii="Courier New" w:eastAsia="Times New Roman" w:hAnsi="Courier New" w:cs="Courier New"/>
          <w:b/>
          <w:bCs/>
          <w:color w:val="DCDCDC"/>
          <w:sz w:val="24"/>
          <w:szCs w:val="24"/>
          <w:lang w:val="en-GB" w:eastAsia="en-GB"/>
        </w:rPr>
        <w:t>([[</w:t>
      </w:r>
      <w:r w:rsidRPr="00BA55A9">
        <w:rPr>
          <w:rFonts w:ascii="Courier New" w:eastAsia="Times New Roman" w:hAnsi="Courier New" w:cs="Courier New"/>
          <w:b/>
          <w:bCs/>
          <w:color w:val="B5CEA8"/>
          <w:sz w:val="24"/>
          <w:szCs w:val="24"/>
          <w:lang w:val="en-GB" w:eastAsia="en-GB"/>
        </w:rPr>
        <w:t>10</w:t>
      </w:r>
      <w:r w:rsidRPr="00BA55A9">
        <w:rPr>
          <w:rFonts w:ascii="Courier New" w:eastAsia="Times New Roman" w:hAnsi="Courier New" w:cs="Courier New"/>
          <w:b/>
          <w:bCs/>
          <w:color w:val="DCDCDC"/>
          <w:sz w:val="24"/>
          <w:szCs w:val="24"/>
          <w:lang w:val="en-GB" w:eastAsia="en-GB"/>
        </w:rPr>
        <w:t>,</w:t>
      </w:r>
      <w:r w:rsidRPr="00BA55A9">
        <w:rPr>
          <w:rFonts w:ascii="Courier New" w:eastAsia="Times New Roman" w:hAnsi="Courier New" w:cs="Courier New"/>
          <w:b/>
          <w:bCs/>
          <w:color w:val="D4D4D4"/>
          <w:sz w:val="24"/>
          <w:szCs w:val="24"/>
          <w:lang w:val="en-GB" w:eastAsia="en-GB"/>
        </w:rPr>
        <w:t xml:space="preserve"> </w:t>
      </w:r>
      <w:r w:rsidRPr="00BA55A9">
        <w:rPr>
          <w:rFonts w:ascii="Courier New" w:eastAsia="Times New Roman" w:hAnsi="Courier New" w:cs="Courier New"/>
          <w:b/>
          <w:bCs/>
          <w:color w:val="B5CEA8"/>
          <w:sz w:val="24"/>
          <w:szCs w:val="24"/>
          <w:lang w:val="en-GB" w:eastAsia="en-GB"/>
        </w:rPr>
        <w:t>7</w:t>
      </w:r>
      <w:r w:rsidRPr="00BA55A9">
        <w:rPr>
          <w:rFonts w:ascii="Courier New" w:eastAsia="Times New Roman" w:hAnsi="Courier New" w:cs="Courier New"/>
          <w:b/>
          <w:bCs/>
          <w:color w:val="DCDCDC"/>
          <w:sz w:val="24"/>
          <w:szCs w:val="24"/>
          <w:lang w:val="en-GB" w:eastAsia="en-GB"/>
        </w:rPr>
        <w:t>],</w:t>
      </w:r>
      <w:r w:rsidRPr="00BA55A9">
        <w:rPr>
          <w:rFonts w:ascii="Courier New" w:eastAsia="Times New Roman" w:hAnsi="Courier New" w:cs="Courier New"/>
          <w:b/>
          <w:bCs/>
          <w:color w:val="D4D4D4"/>
          <w:sz w:val="24"/>
          <w:szCs w:val="24"/>
          <w:lang w:val="en-GB" w:eastAsia="en-GB"/>
        </w:rPr>
        <w:t xml:space="preserve"> </w:t>
      </w:r>
      <w:r w:rsidRPr="00BA55A9">
        <w:rPr>
          <w:rFonts w:ascii="Courier New" w:eastAsia="Times New Roman" w:hAnsi="Courier New" w:cs="Courier New"/>
          <w:b/>
          <w:bCs/>
          <w:color w:val="DCDCDC"/>
          <w:sz w:val="24"/>
          <w:szCs w:val="24"/>
          <w:lang w:val="en-GB" w:eastAsia="en-GB"/>
        </w:rPr>
        <w:t>[</w:t>
      </w:r>
      <w:r w:rsidRPr="00BA55A9">
        <w:rPr>
          <w:rFonts w:ascii="Courier New" w:eastAsia="Times New Roman" w:hAnsi="Courier New" w:cs="Courier New"/>
          <w:b/>
          <w:bCs/>
          <w:color w:val="B5CEA8"/>
          <w:sz w:val="24"/>
          <w:szCs w:val="24"/>
          <w:lang w:val="en-GB" w:eastAsia="en-GB"/>
        </w:rPr>
        <w:t>3</w:t>
      </w:r>
      <w:r w:rsidRPr="00BA55A9">
        <w:rPr>
          <w:rFonts w:ascii="Courier New" w:eastAsia="Times New Roman" w:hAnsi="Courier New" w:cs="Courier New"/>
          <w:b/>
          <w:bCs/>
          <w:color w:val="DCDCDC"/>
          <w:sz w:val="24"/>
          <w:szCs w:val="24"/>
          <w:lang w:val="en-GB" w:eastAsia="en-GB"/>
        </w:rPr>
        <w:t>,</w:t>
      </w:r>
      <w:r w:rsidRPr="00BA55A9">
        <w:rPr>
          <w:rFonts w:ascii="Courier New" w:eastAsia="Times New Roman" w:hAnsi="Courier New" w:cs="Courier New"/>
          <w:b/>
          <w:bCs/>
          <w:color w:val="D4D4D4"/>
          <w:sz w:val="24"/>
          <w:szCs w:val="24"/>
          <w:lang w:val="en-GB" w:eastAsia="en-GB"/>
        </w:rPr>
        <w:t xml:space="preserve"> </w:t>
      </w:r>
      <w:r w:rsidRPr="00BA55A9">
        <w:rPr>
          <w:rFonts w:ascii="Courier New" w:eastAsia="Times New Roman" w:hAnsi="Courier New" w:cs="Courier New"/>
          <w:b/>
          <w:bCs/>
          <w:color w:val="B5CEA8"/>
          <w:sz w:val="24"/>
          <w:szCs w:val="24"/>
          <w:lang w:val="en-GB" w:eastAsia="en-GB"/>
        </w:rPr>
        <w:t>4</w:t>
      </w:r>
      <w:r w:rsidRPr="00BA55A9">
        <w:rPr>
          <w:rFonts w:ascii="Courier New" w:eastAsia="Times New Roman" w:hAnsi="Courier New" w:cs="Courier New"/>
          <w:b/>
          <w:bCs/>
          <w:color w:val="DCDCDC"/>
          <w:sz w:val="24"/>
          <w:szCs w:val="24"/>
          <w:lang w:val="en-GB" w:eastAsia="en-GB"/>
        </w:rPr>
        <w:t>]])</w:t>
      </w:r>
    </w:p>
    <w:p w14:paraId="38A2135D" w14:textId="77777777" w:rsidR="00BA55A9" w:rsidRPr="00BA55A9" w:rsidRDefault="00BA55A9" w:rsidP="00BA55A9">
      <w:pPr>
        <w:shd w:val="clear" w:color="auto" w:fill="1E1E1E"/>
        <w:spacing w:after="0" w:line="285" w:lineRule="atLeast"/>
        <w:rPr>
          <w:rFonts w:ascii="Courier New" w:eastAsia="Times New Roman" w:hAnsi="Courier New" w:cs="Courier New"/>
          <w:b/>
          <w:bCs/>
          <w:color w:val="D4D4D4"/>
          <w:sz w:val="24"/>
          <w:szCs w:val="24"/>
          <w:lang w:val="en-GB" w:eastAsia="en-GB"/>
        </w:rPr>
      </w:pPr>
      <w:proofErr w:type="spellStart"/>
      <w:proofErr w:type="gramStart"/>
      <w:r w:rsidRPr="00BA55A9">
        <w:rPr>
          <w:rFonts w:ascii="Courier New" w:eastAsia="Times New Roman" w:hAnsi="Courier New" w:cs="Courier New"/>
          <w:b/>
          <w:bCs/>
          <w:color w:val="D4D4D4"/>
          <w:sz w:val="24"/>
          <w:szCs w:val="24"/>
          <w:lang w:val="en-GB" w:eastAsia="en-GB"/>
        </w:rPr>
        <w:t>tf.reduce</w:t>
      </w:r>
      <w:proofErr w:type="gramEnd"/>
      <w:r w:rsidRPr="00BA55A9">
        <w:rPr>
          <w:rFonts w:ascii="Courier New" w:eastAsia="Times New Roman" w:hAnsi="Courier New" w:cs="Courier New"/>
          <w:b/>
          <w:bCs/>
          <w:color w:val="D4D4D4"/>
          <w:sz w:val="24"/>
          <w:szCs w:val="24"/>
          <w:lang w:val="en-GB" w:eastAsia="en-GB"/>
        </w:rPr>
        <w:t>_min</w:t>
      </w:r>
      <w:proofErr w:type="spellEnd"/>
      <w:r w:rsidRPr="00BA55A9">
        <w:rPr>
          <w:rFonts w:ascii="Courier New" w:eastAsia="Times New Roman" w:hAnsi="Courier New" w:cs="Courier New"/>
          <w:b/>
          <w:bCs/>
          <w:color w:val="DCDCDC"/>
          <w:sz w:val="24"/>
          <w:szCs w:val="24"/>
          <w:lang w:val="en-GB" w:eastAsia="en-GB"/>
        </w:rPr>
        <w:t>(</w:t>
      </w:r>
      <w:r w:rsidRPr="00BA55A9">
        <w:rPr>
          <w:rFonts w:ascii="Courier New" w:eastAsia="Times New Roman" w:hAnsi="Courier New" w:cs="Courier New"/>
          <w:b/>
          <w:bCs/>
          <w:color w:val="D4D4D4"/>
          <w:sz w:val="24"/>
          <w:szCs w:val="24"/>
          <w:lang w:val="en-GB" w:eastAsia="en-GB"/>
        </w:rPr>
        <w:t>tensor</w:t>
      </w:r>
      <w:r w:rsidRPr="00BA55A9">
        <w:rPr>
          <w:rFonts w:ascii="Courier New" w:eastAsia="Times New Roman" w:hAnsi="Courier New" w:cs="Courier New"/>
          <w:b/>
          <w:bCs/>
          <w:color w:val="DCDCDC"/>
          <w:sz w:val="24"/>
          <w:szCs w:val="24"/>
          <w:lang w:val="en-GB" w:eastAsia="en-GB"/>
        </w:rPr>
        <w:t>)</w:t>
      </w:r>
    </w:p>
    <w:p w14:paraId="3CCDA250" w14:textId="77777777" w:rsidR="00BA55A9" w:rsidRPr="00BA55A9" w:rsidRDefault="00BA55A9" w:rsidP="00BA55A9">
      <w:pPr>
        <w:shd w:val="clear" w:color="auto" w:fill="1E1E1E"/>
        <w:spacing w:after="0" w:line="285" w:lineRule="atLeast"/>
        <w:rPr>
          <w:rFonts w:ascii="Courier New" w:eastAsia="Times New Roman" w:hAnsi="Courier New" w:cs="Courier New"/>
          <w:b/>
          <w:bCs/>
          <w:color w:val="D4D4D4"/>
          <w:sz w:val="24"/>
          <w:szCs w:val="24"/>
          <w:lang w:val="en-GB" w:eastAsia="en-GB"/>
        </w:rPr>
      </w:pPr>
      <w:proofErr w:type="spellStart"/>
      <w:proofErr w:type="gramStart"/>
      <w:r w:rsidRPr="00BA55A9">
        <w:rPr>
          <w:rFonts w:ascii="Courier New" w:eastAsia="Times New Roman" w:hAnsi="Courier New" w:cs="Courier New"/>
          <w:b/>
          <w:bCs/>
          <w:color w:val="D4D4D4"/>
          <w:sz w:val="24"/>
          <w:szCs w:val="24"/>
          <w:lang w:val="en-GB" w:eastAsia="en-GB"/>
        </w:rPr>
        <w:t>tf.reduce</w:t>
      </w:r>
      <w:proofErr w:type="gramEnd"/>
      <w:r w:rsidRPr="00BA55A9">
        <w:rPr>
          <w:rFonts w:ascii="Courier New" w:eastAsia="Times New Roman" w:hAnsi="Courier New" w:cs="Courier New"/>
          <w:b/>
          <w:bCs/>
          <w:color w:val="D4D4D4"/>
          <w:sz w:val="24"/>
          <w:szCs w:val="24"/>
          <w:lang w:val="en-GB" w:eastAsia="en-GB"/>
        </w:rPr>
        <w:t>_max</w:t>
      </w:r>
      <w:proofErr w:type="spellEnd"/>
      <w:r w:rsidRPr="00BA55A9">
        <w:rPr>
          <w:rFonts w:ascii="Courier New" w:eastAsia="Times New Roman" w:hAnsi="Courier New" w:cs="Courier New"/>
          <w:b/>
          <w:bCs/>
          <w:color w:val="DCDCDC"/>
          <w:sz w:val="24"/>
          <w:szCs w:val="24"/>
          <w:lang w:val="en-GB" w:eastAsia="en-GB"/>
        </w:rPr>
        <w:t>(</w:t>
      </w:r>
      <w:r w:rsidRPr="00BA55A9">
        <w:rPr>
          <w:rFonts w:ascii="Courier New" w:eastAsia="Times New Roman" w:hAnsi="Courier New" w:cs="Courier New"/>
          <w:b/>
          <w:bCs/>
          <w:color w:val="D4D4D4"/>
          <w:sz w:val="24"/>
          <w:szCs w:val="24"/>
          <w:lang w:val="en-GB" w:eastAsia="en-GB"/>
        </w:rPr>
        <w:t>tensor</w:t>
      </w:r>
      <w:r w:rsidRPr="00BA55A9">
        <w:rPr>
          <w:rFonts w:ascii="Courier New" w:eastAsia="Times New Roman" w:hAnsi="Courier New" w:cs="Courier New"/>
          <w:b/>
          <w:bCs/>
          <w:color w:val="DCDCDC"/>
          <w:sz w:val="24"/>
          <w:szCs w:val="24"/>
          <w:lang w:val="en-GB" w:eastAsia="en-GB"/>
        </w:rPr>
        <w:t>)</w:t>
      </w:r>
    </w:p>
    <w:p w14:paraId="37D8B480" w14:textId="77777777" w:rsidR="00BA55A9" w:rsidRPr="00BA55A9" w:rsidRDefault="00BA55A9" w:rsidP="00BA55A9">
      <w:pPr>
        <w:shd w:val="clear" w:color="auto" w:fill="1E1E1E"/>
        <w:spacing w:after="0" w:line="285" w:lineRule="atLeast"/>
        <w:rPr>
          <w:rFonts w:ascii="Courier New" w:eastAsia="Times New Roman" w:hAnsi="Courier New" w:cs="Courier New"/>
          <w:b/>
          <w:bCs/>
          <w:color w:val="D4D4D4"/>
          <w:sz w:val="24"/>
          <w:szCs w:val="24"/>
          <w:lang w:val="en-GB" w:eastAsia="en-GB"/>
        </w:rPr>
      </w:pPr>
      <w:proofErr w:type="spellStart"/>
      <w:proofErr w:type="gramStart"/>
      <w:r w:rsidRPr="00BA55A9">
        <w:rPr>
          <w:rFonts w:ascii="Courier New" w:eastAsia="Times New Roman" w:hAnsi="Courier New" w:cs="Courier New"/>
          <w:b/>
          <w:bCs/>
          <w:color w:val="D4D4D4"/>
          <w:sz w:val="24"/>
          <w:szCs w:val="24"/>
          <w:lang w:val="en-GB" w:eastAsia="en-GB"/>
        </w:rPr>
        <w:t>tf.reduce</w:t>
      </w:r>
      <w:proofErr w:type="gramEnd"/>
      <w:r w:rsidRPr="00BA55A9">
        <w:rPr>
          <w:rFonts w:ascii="Courier New" w:eastAsia="Times New Roman" w:hAnsi="Courier New" w:cs="Courier New"/>
          <w:b/>
          <w:bCs/>
          <w:color w:val="D4D4D4"/>
          <w:sz w:val="24"/>
          <w:szCs w:val="24"/>
          <w:lang w:val="en-GB" w:eastAsia="en-GB"/>
        </w:rPr>
        <w:t>_mean</w:t>
      </w:r>
      <w:proofErr w:type="spellEnd"/>
      <w:r w:rsidRPr="00BA55A9">
        <w:rPr>
          <w:rFonts w:ascii="Courier New" w:eastAsia="Times New Roman" w:hAnsi="Courier New" w:cs="Courier New"/>
          <w:b/>
          <w:bCs/>
          <w:color w:val="DCDCDC"/>
          <w:sz w:val="24"/>
          <w:szCs w:val="24"/>
          <w:lang w:val="en-GB" w:eastAsia="en-GB"/>
        </w:rPr>
        <w:t>(</w:t>
      </w:r>
      <w:r w:rsidRPr="00BA55A9">
        <w:rPr>
          <w:rFonts w:ascii="Courier New" w:eastAsia="Times New Roman" w:hAnsi="Courier New" w:cs="Courier New"/>
          <w:b/>
          <w:bCs/>
          <w:color w:val="D4D4D4"/>
          <w:sz w:val="24"/>
          <w:szCs w:val="24"/>
          <w:lang w:val="en-GB" w:eastAsia="en-GB"/>
        </w:rPr>
        <w:t>tensor</w:t>
      </w:r>
      <w:r w:rsidRPr="00BA55A9">
        <w:rPr>
          <w:rFonts w:ascii="Courier New" w:eastAsia="Times New Roman" w:hAnsi="Courier New" w:cs="Courier New"/>
          <w:b/>
          <w:bCs/>
          <w:color w:val="DCDCDC"/>
          <w:sz w:val="24"/>
          <w:szCs w:val="24"/>
          <w:lang w:val="en-GB" w:eastAsia="en-GB"/>
        </w:rPr>
        <w:t>)</w:t>
      </w:r>
    </w:p>
    <w:p w14:paraId="0F915963" w14:textId="77777777" w:rsidR="00BA55A9" w:rsidRPr="00BA55A9" w:rsidRDefault="00BA55A9" w:rsidP="00BA55A9">
      <w:pPr>
        <w:shd w:val="clear" w:color="auto" w:fill="1E1E1E"/>
        <w:spacing w:after="0" w:line="285" w:lineRule="atLeast"/>
        <w:rPr>
          <w:rFonts w:ascii="Courier New" w:eastAsia="Times New Roman" w:hAnsi="Courier New" w:cs="Courier New"/>
          <w:b/>
          <w:bCs/>
          <w:color w:val="D4D4D4"/>
          <w:sz w:val="24"/>
          <w:szCs w:val="24"/>
          <w:lang w:val="en-GB" w:eastAsia="en-GB"/>
        </w:rPr>
      </w:pPr>
      <w:proofErr w:type="spellStart"/>
      <w:proofErr w:type="gramStart"/>
      <w:r w:rsidRPr="00BA55A9">
        <w:rPr>
          <w:rFonts w:ascii="Courier New" w:eastAsia="Times New Roman" w:hAnsi="Courier New" w:cs="Courier New"/>
          <w:b/>
          <w:bCs/>
          <w:color w:val="D4D4D4"/>
          <w:sz w:val="24"/>
          <w:szCs w:val="24"/>
          <w:lang w:val="en-GB" w:eastAsia="en-GB"/>
        </w:rPr>
        <w:t>tf.reduce</w:t>
      </w:r>
      <w:proofErr w:type="gramEnd"/>
      <w:r w:rsidRPr="00BA55A9">
        <w:rPr>
          <w:rFonts w:ascii="Courier New" w:eastAsia="Times New Roman" w:hAnsi="Courier New" w:cs="Courier New"/>
          <w:b/>
          <w:bCs/>
          <w:color w:val="D4D4D4"/>
          <w:sz w:val="24"/>
          <w:szCs w:val="24"/>
          <w:lang w:val="en-GB" w:eastAsia="en-GB"/>
        </w:rPr>
        <w:t>_sum</w:t>
      </w:r>
      <w:proofErr w:type="spellEnd"/>
      <w:r w:rsidRPr="00BA55A9">
        <w:rPr>
          <w:rFonts w:ascii="Courier New" w:eastAsia="Times New Roman" w:hAnsi="Courier New" w:cs="Courier New"/>
          <w:b/>
          <w:bCs/>
          <w:color w:val="DCDCDC"/>
          <w:sz w:val="24"/>
          <w:szCs w:val="24"/>
          <w:lang w:val="en-GB" w:eastAsia="en-GB"/>
        </w:rPr>
        <w:t>(</w:t>
      </w:r>
      <w:r w:rsidRPr="00BA55A9">
        <w:rPr>
          <w:rFonts w:ascii="Courier New" w:eastAsia="Times New Roman" w:hAnsi="Courier New" w:cs="Courier New"/>
          <w:b/>
          <w:bCs/>
          <w:color w:val="D4D4D4"/>
          <w:sz w:val="24"/>
          <w:szCs w:val="24"/>
          <w:lang w:val="en-GB" w:eastAsia="en-GB"/>
        </w:rPr>
        <w:t>tensor</w:t>
      </w:r>
      <w:r w:rsidRPr="00BA55A9">
        <w:rPr>
          <w:rFonts w:ascii="Courier New" w:eastAsia="Times New Roman" w:hAnsi="Courier New" w:cs="Courier New"/>
          <w:b/>
          <w:bCs/>
          <w:color w:val="DCDCDC"/>
          <w:sz w:val="24"/>
          <w:szCs w:val="24"/>
          <w:lang w:val="en-GB" w:eastAsia="en-GB"/>
        </w:rPr>
        <w:t>)</w:t>
      </w:r>
    </w:p>
    <w:p w14:paraId="561ED7FF" w14:textId="77777777" w:rsidR="00BA55A9" w:rsidRPr="00BA55A9" w:rsidRDefault="00BA55A9" w:rsidP="00BA55A9">
      <w:pPr>
        <w:shd w:val="clear" w:color="auto" w:fill="1E1E1E"/>
        <w:spacing w:after="0" w:line="285" w:lineRule="atLeast"/>
        <w:rPr>
          <w:rFonts w:ascii="Courier New" w:eastAsia="Times New Roman" w:hAnsi="Courier New" w:cs="Courier New"/>
          <w:color w:val="D4D4D4"/>
          <w:sz w:val="21"/>
          <w:szCs w:val="21"/>
          <w:lang w:val="en-GB" w:eastAsia="en-GB"/>
        </w:rPr>
      </w:pPr>
    </w:p>
    <w:p w14:paraId="18C0B534" w14:textId="77777777" w:rsidR="003C4DBC" w:rsidRPr="005129D2" w:rsidRDefault="00000000">
      <w:pPr>
        <w:pStyle w:val="Heading2"/>
        <w:rPr>
          <w:color w:val="auto"/>
        </w:rPr>
      </w:pPr>
      <w:r w:rsidRPr="005129D2">
        <w:rPr>
          <w:color w:val="auto"/>
        </w:rPr>
        <w:t>Element-wise Operations and Argmax</w:t>
      </w:r>
    </w:p>
    <w:p w14:paraId="33F44B48" w14:textId="77777777" w:rsidR="003C4DBC" w:rsidRDefault="00000000">
      <w:r>
        <w:t>Element-wise operations allow us to manipulate each item in a tensor independently. `argmax` helps identify the index of the largest value, useful in classification problems.</w:t>
      </w:r>
    </w:p>
    <w:p w14:paraId="7900888D" w14:textId="77777777" w:rsidR="00BA55A9" w:rsidRPr="00BA55A9" w:rsidRDefault="00BA55A9" w:rsidP="00BA55A9">
      <w:pPr>
        <w:shd w:val="clear" w:color="auto" w:fill="1E1E1E"/>
        <w:spacing w:after="0" w:line="285" w:lineRule="atLeast"/>
        <w:rPr>
          <w:rFonts w:ascii="Courier New" w:eastAsia="Times New Roman" w:hAnsi="Courier New" w:cs="Courier New"/>
          <w:b/>
          <w:bCs/>
          <w:color w:val="D4D4D4"/>
          <w:sz w:val="24"/>
          <w:szCs w:val="24"/>
          <w:lang w:val="en-GB" w:eastAsia="en-GB"/>
        </w:rPr>
      </w:pPr>
      <w:r w:rsidRPr="00BA55A9">
        <w:rPr>
          <w:rFonts w:ascii="Courier New" w:eastAsia="Times New Roman" w:hAnsi="Courier New" w:cs="Courier New"/>
          <w:b/>
          <w:bCs/>
          <w:color w:val="D4D4D4"/>
          <w:sz w:val="24"/>
          <w:szCs w:val="24"/>
          <w:lang w:val="en-GB" w:eastAsia="en-GB"/>
        </w:rPr>
        <w:t xml:space="preserve">tensor = </w:t>
      </w:r>
      <w:proofErr w:type="spellStart"/>
      <w:proofErr w:type="gramStart"/>
      <w:r w:rsidRPr="00BA55A9">
        <w:rPr>
          <w:rFonts w:ascii="Courier New" w:eastAsia="Times New Roman" w:hAnsi="Courier New" w:cs="Courier New"/>
          <w:b/>
          <w:bCs/>
          <w:color w:val="D4D4D4"/>
          <w:sz w:val="24"/>
          <w:szCs w:val="24"/>
          <w:lang w:val="en-GB" w:eastAsia="en-GB"/>
        </w:rPr>
        <w:t>tf.constant</w:t>
      </w:r>
      <w:proofErr w:type="spellEnd"/>
      <w:proofErr w:type="gramEnd"/>
      <w:r w:rsidRPr="00BA55A9">
        <w:rPr>
          <w:rFonts w:ascii="Courier New" w:eastAsia="Times New Roman" w:hAnsi="Courier New" w:cs="Courier New"/>
          <w:b/>
          <w:bCs/>
          <w:color w:val="DCDCDC"/>
          <w:sz w:val="24"/>
          <w:szCs w:val="24"/>
          <w:lang w:val="en-GB" w:eastAsia="en-GB"/>
        </w:rPr>
        <w:t>([</w:t>
      </w:r>
      <w:r w:rsidRPr="00BA55A9">
        <w:rPr>
          <w:rFonts w:ascii="Courier New" w:eastAsia="Times New Roman" w:hAnsi="Courier New" w:cs="Courier New"/>
          <w:b/>
          <w:bCs/>
          <w:color w:val="B5CEA8"/>
          <w:sz w:val="24"/>
          <w:szCs w:val="24"/>
          <w:lang w:val="en-GB" w:eastAsia="en-GB"/>
        </w:rPr>
        <w:t>10</w:t>
      </w:r>
      <w:r w:rsidRPr="00BA55A9">
        <w:rPr>
          <w:rFonts w:ascii="Courier New" w:eastAsia="Times New Roman" w:hAnsi="Courier New" w:cs="Courier New"/>
          <w:b/>
          <w:bCs/>
          <w:color w:val="DCDCDC"/>
          <w:sz w:val="24"/>
          <w:szCs w:val="24"/>
          <w:lang w:val="en-GB" w:eastAsia="en-GB"/>
        </w:rPr>
        <w:t>,</w:t>
      </w:r>
      <w:r w:rsidRPr="00BA55A9">
        <w:rPr>
          <w:rFonts w:ascii="Courier New" w:eastAsia="Times New Roman" w:hAnsi="Courier New" w:cs="Courier New"/>
          <w:b/>
          <w:bCs/>
          <w:color w:val="D4D4D4"/>
          <w:sz w:val="24"/>
          <w:szCs w:val="24"/>
          <w:lang w:val="en-GB" w:eastAsia="en-GB"/>
        </w:rPr>
        <w:t xml:space="preserve"> </w:t>
      </w:r>
      <w:r w:rsidRPr="00BA55A9">
        <w:rPr>
          <w:rFonts w:ascii="Courier New" w:eastAsia="Times New Roman" w:hAnsi="Courier New" w:cs="Courier New"/>
          <w:b/>
          <w:bCs/>
          <w:color w:val="B5CEA8"/>
          <w:sz w:val="24"/>
          <w:szCs w:val="24"/>
          <w:lang w:val="en-GB" w:eastAsia="en-GB"/>
        </w:rPr>
        <w:t>7</w:t>
      </w:r>
      <w:r w:rsidRPr="00BA55A9">
        <w:rPr>
          <w:rFonts w:ascii="Courier New" w:eastAsia="Times New Roman" w:hAnsi="Courier New" w:cs="Courier New"/>
          <w:b/>
          <w:bCs/>
          <w:color w:val="DCDCDC"/>
          <w:sz w:val="24"/>
          <w:szCs w:val="24"/>
          <w:lang w:val="en-GB" w:eastAsia="en-GB"/>
        </w:rPr>
        <w:t>,</w:t>
      </w:r>
      <w:r w:rsidRPr="00BA55A9">
        <w:rPr>
          <w:rFonts w:ascii="Courier New" w:eastAsia="Times New Roman" w:hAnsi="Courier New" w:cs="Courier New"/>
          <w:b/>
          <w:bCs/>
          <w:color w:val="D4D4D4"/>
          <w:sz w:val="24"/>
          <w:szCs w:val="24"/>
          <w:lang w:val="en-GB" w:eastAsia="en-GB"/>
        </w:rPr>
        <w:t xml:space="preserve"> </w:t>
      </w:r>
      <w:r w:rsidRPr="00BA55A9">
        <w:rPr>
          <w:rFonts w:ascii="Courier New" w:eastAsia="Times New Roman" w:hAnsi="Courier New" w:cs="Courier New"/>
          <w:b/>
          <w:bCs/>
          <w:color w:val="B5CEA8"/>
          <w:sz w:val="24"/>
          <w:szCs w:val="24"/>
          <w:lang w:val="en-GB" w:eastAsia="en-GB"/>
        </w:rPr>
        <w:t>3</w:t>
      </w:r>
      <w:r w:rsidRPr="00BA55A9">
        <w:rPr>
          <w:rFonts w:ascii="Courier New" w:eastAsia="Times New Roman" w:hAnsi="Courier New" w:cs="Courier New"/>
          <w:b/>
          <w:bCs/>
          <w:color w:val="DCDCDC"/>
          <w:sz w:val="24"/>
          <w:szCs w:val="24"/>
          <w:lang w:val="en-GB" w:eastAsia="en-GB"/>
        </w:rPr>
        <w:t>])</w:t>
      </w:r>
    </w:p>
    <w:p w14:paraId="24838FA5" w14:textId="77777777" w:rsidR="00BA55A9" w:rsidRPr="00BA55A9" w:rsidRDefault="00BA55A9" w:rsidP="00BA55A9">
      <w:pPr>
        <w:shd w:val="clear" w:color="auto" w:fill="1E1E1E"/>
        <w:spacing w:after="0" w:line="285" w:lineRule="atLeast"/>
        <w:rPr>
          <w:rFonts w:ascii="Courier New" w:eastAsia="Times New Roman" w:hAnsi="Courier New" w:cs="Courier New"/>
          <w:b/>
          <w:bCs/>
          <w:color w:val="D4D4D4"/>
          <w:sz w:val="24"/>
          <w:szCs w:val="24"/>
          <w:lang w:val="en-GB" w:eastAsia="en-GB"/>
        </w:rPr>
      </w:pPr>
      <w:proofErr w:type="spellStart"/>
      <w:proofErr w:type="gramStart"/>
      <w:r w:rsidRPr="00BA55A9">
        <w:rPr>
          <w:rFonts w:ascii="Courier New" w:eastAsia="Times New Roman" w:hAnsi="Courier New" w:cs="Courier New"/>
          <w:b/>
          <w:bCs/>
          <w:color w:val="D4D4D4"/>
          <w:sz w:val="24"/>
          <w:szCs w:val="24"/>
          <w:lang w:val="en-GB" w:eastAsia="en-GB"/>
        </w:rPr>
        <w:t>tf.math</w:t>
      </w:r>
      <w:proofErr w:type="gramEnd"/>
      <w:r w:rsidRPr="00BA55A9">
        <w:rPr>
          <w:rFonts w:ascii="Courier New" w:eastAsia="Times New Roman" w:hAnsi="Courier New" w:cs="Courier New"/>
          <w:b/>
          <w:bCs/>
          <w:color w:val="D4D4D4"/>
          <w:sz w:val="24"/>
          <w:szCs w:val="24"/>
          <w:lang w:val="en-GB" w:eastAsia="en-GB"/>
        </w:rPr>
        <w:t>.square</w:t>
      </w:r>
      <w:proofErr w:type="spellEnd"/>
      <w:r w:rsidRPr="00BA55A9">
        <w:rPr>
          <w:rFonts w:ascii="Courier New" w:eastAsia="Times New Roman" w:hAnsi="Courier New" w:cs="Courier New"/>
          <w:b/>
          <w:bCs/>
          <w:color w:val="DCDCDC"/>
          <w:sz w:val="24"/>
          <w:szCs w:val="24"/>
          <w:lang w:val="en-GB" w:eastAsia="en-GB"/>
        </w:rPr>
        <w:t>(</w:t>
      </w:r>
      <w:r w:rsidRPr="00BA55A9">
        <w:rPr>
          <w:rFonts w:ascii="Courier New" w:eastAsia="Times New Roman" w:hAnsi="Courier New" w:cs="Courier New"/>
          <w:b/>
          <w:bCs/>
          <w:color w:val="D4D4D4"/>
          <w:sz w:val="24"/>
          <w:szCs w:val="24"/>
          <w:lang w:val="en-GB" w:eastAsia="en-GB"/>
        </w:rPr>
        <w:t>tensor</w:t>
      </w:r>
      <w:r w:rsidRPr="00BA55A9">
        <w:rPr>
          <w:rFonts w:ascii="Courier New" w:eastAsia="Times New Roman" w:hAnsi="Courier New" w:cs="Courier New"/>
          <w:b/>
          <w:bCs/>
          <w:color w:val="DCDCDC"/>
          <w:sz w:val="24"/>
          <w:szCs w:val="24"/>
          <w:lang w:val="en-GB" w:eastAsia="en-GB"/>
        </w:rPr>
        <w:t>)</w:t>
      </w:r>
    </w:p>
    <w:p w14:paraId="662A81AF" w14:textId="77777777" w:rsidR="00BA55A9" w:rsidRPr="00BA55A9" w:rsidRDefault="00BA55A9" w:rsidP="00BA55A9">
      <w:pPr>
        <w:shd w:val="clear" w:color="auto" w:fill="1E1E1E"/>
        <w:spacing w:after="0" w:line="285" w:lineRule="atLeast"/>
        <w:rPr>
          <w:rFonts w:ascii="Courier New" w:eastAsia="Times New Roman" w:hAnsi="Courier New" w:cs="Courier New"/>
          <w:b/>
          <w:bCs/>
          <w:color w:val="D4D4D4"/>
          <w:sz w:val="24"/>
          <w:szCs w:val="24"/>
          <w:lang w:val="en-GB" w:eastAsia="en-GB"/>
        </w:rPr>
      </w:pPr>
      <w:proofErr w:type="spellStart"/>
      <w:proofErr w:type="gramStart"/>
      <w:r w:rsidRPr="00BA55A9">
        <w:rPr>
          <w:rFonts w:ascii="Courier New" w:eastAsia="Times New Roman" w:hAnsi="Courier New" w:cs="Courier New"/>
          <w:b/>
          <w:bCs/>
          <w:color w:val="D4D4D4"/>
          <w:sz w:val="24"/>
          <w:szCs w:val="24"/>
          <w:lang w:val="en-GB" w:eastAsia="en-GB"/>
        </w:rPr>
        <w:t>tf.math</w:t>
      </w:r>
      <w:proofErr w:type="gramEnd"/>
      <w:r w:rsidRPr="00BA55A9">
        <w:rPr>
          <w:rFonts w:ascii="Courier New" w:eastAsia="Times New Roman" w:hAnsi="Courier New" w:cs="Courier New"/>
          <w:b/>
          <w:bCs/>
          <w:color w:val="D4D4D4"/>
          <w:sz w:val="24"/>
          <w:szCs w:val="24"/>
          <w:lang w:val="en-GB" w:eastAsia="en-GB"/>
        </w:rPr>
        <w:t>.</w:t>
      </w:r>
      <w:proofErr w:type="gramStart"/>
      <w:r w:rsidRPr="00BA55A9">
        <w:rPr>
          <w:rFonts w:ascii="Courier New" w:eastAsia="Times New Roman" w:hAnsi="Courier New" w:cs="Courier New"/>
          <w:b/>
          <w:bCs/>
          <w:color w:val="D4D4D4"/>
          <w:sz w:val="24"/>
          <w:szCs w:val="24"/>
          <w:lang w:val="en-GB" w:eastAsia="en-GB"/>
        </w:rPr>
        <w:t>sqrt</w:t>
      </w:r>
      <w:proofErr w:type="spellEnd"/>
      <w:r w:rsidRPr="00BA55A9">
        <w:rPr>
          <w:rFonts w:ascii="Courier New" w:eastAsia="Times New Roman" w:hAnsi="Courier New" w:cs="Courier New"/>
          <w:b/>
          <w:bCs/>
          <w:color w:val="DCDCDC"/>
          <w:sz w:val="24"/>
          <w:szCs w:val="24"/>
          <w:lang w:val="en-GB" w:eastAsia="en-GB"/>
        </w:rPr>
        <w:t>(</w:t>
      </w:r>
      <w:proofErr w:type="spellStart"/>
      <w:r w:rsidRPr="00BA55A9">
        <w:rPr>
          <w:rFonts w:ascii="Courier New" w:eastAsia="Times New Roman" w:hAnsi="Courier New" w:cs="Courier New"/>
          <w:b/>
          <w:bCs/>
          <w:color w:val="D4D4D4"/>
          <w:sz w:val="24"/>
          <w:szCs w:val="24"/>
          <w:lang w:val="en-GB" w:eastAsia="en-GB"/>
        </w:rPr>
        <w:t>tf.cast</w:t>
      </w:r>
      <w:proofErr w:type="spellEnd"/>
      <w:proofErr w:type="gramEnd"/>
      <w:r w:rsidRPr="00BA55A9">
        <w:rPr>
          <w:rFonts w:ascii="Courier New" w:eastAsia="Times New Roman" w:hAnsi="Courier New" w:cs="Courier New"/>
          <w:b/>
          <w:bCs/>
          <w:color w:val="DCDCDC"/>
          <w:sz w:val="24"/>
          <w:szCs w:val="24"/>
          <w:lang w:val="en-GB" w:eastAsia="en-GB"/>
        </w:rPr>
        <w:t>(</w:t>
      </w:r>
      <w:r w:rsidRPr="00BA55A9">
        <w:rPr>
          <w:rFonts w:ascii="Courier New" w:eastAsia="Times New Roman" w:hAnsi="Courier New" w:cs="Courier New"/>
          <w:b/>
          <w:bCs/>
          <w:color w:val="D4D4D4"/>
          <w:sz w:val="24"/>
          <w:szCs w:val="24"/>
          <w:lang w:val="en-GB" w:eastAsia="en-GB"/>
        </w:rPr>
        <w:t>tensor</w:t>
      </w:r>
      <w:r w:rsidRPr="00BA55A9">
        <w:rPr>
          <w:rFonts w:ascii="Courier New" w:eastAsia="Times New Roman" w:hAnsi="Courier New" w:cs="Courier New"/>
          <w:b/>
          <w:bCs/>
          <w:color w:val="DCDCDC"/>
          <w:sz w:val="24"/>
          <w:szCs w:val="24"/>
          <w:lang w:val="en-GB" w:eastAsia="en-GB"/>
        </w:rPr>
        <w:t>,</w:t>
      </w:r>
      <w:r w:rsidRPr="00BA55A9">
        <w:rPr>
          <w:rFonts w:ascii="Courier New" w:eastAsia="Times New Roman" w:hAnsi="Courier New" w:cs="Courier New"/>
          <w:b/>
          <w:bCs/>
          <w:color w:val="D4D4D4"/>
          <w:sz w:val="24"/>
          <w:szCs w:val="24"/>
          <w:lang w:val="en-GB" w:eastAsia="en-GB"/>
        </w:rPr>
        <w:t xml:space="preserve"> </w:t>
      </w:r>
      <w:proofErr w:type="gramStart"/>
      <w:r w:rsidRPr="00BA55A9">
        <w:rPr>
          <w:rFonts w:ascii="Courier New" w:eastAsia="Times New Roman" w:hAnsi="Courier New" w:cs="Courier New"/>
          <w:b/>
          <w:bCs/>
          <w:color w:val="D4D4D4"/>
          <w:sz w:val="24"/>
          <w:szCs w:val="24"/>
          <w:lang w:val="en-GB" w:eastAsia="en-GB"/>
        </w:rPr>
        <w:t>tf.float</w:t>
      </w:r>
      <w:proofErr w:type="gramEnd"/>
      <w:r w:rsidRPr="00BA55A9">
        <w:rPr>
          <w:rFonts w:ascii="Courier New" w:eastAsia="Times New Roman" w:hAnsi="Courier New" w:cs="Courier New"/>
          <w:b/>
          <w:bCs/>
          <w:color w:val="D4D4D4"/>
          <w:sz w:val="24"/>
          <w:szCs w:val="24"/>
          <w:lang w:val="en-GB" w:eastAsia="en-GB"/>
        </w:rPr>
        <w:t>32</w:t>
      </w:r>
      <w:r w:rsidRPr="00BA55A9">
        <w:rPr>
          <w:rFonts w:ascii="Courier New" w:eastAsia="Times New Roman" w:hAnsi="Courier New" w:cs="Courier New"/>
          <w:b/>
          <w:bCs/>
          <w:color w:val="DCDCDC"/>
          <w:sz w:val="24"/>
          <w:szCs w:val="24"/>
          <w:lang w:val="en-GB" w:eastAsia="en-GB"/>
        </w:rPr>
        <w:t>))</w:t>
      </w:r>
    </w:p>
    <w:p w14:paraId="07BE0120" w14:textId="77777777" w:rsidR="00BA55A9" w:rsidRPr="00BA55A9" w:rsidRDefault="00BA55A9" w:rsidP="00BA55A9">
      <w:pPr>
        <w:shd w:val="clear" w:color="auto" w:fill="1E1E1E"/>
        <w:spacing w:after="0" w:line="285" w:lineRule="atLeast"/>
        <w:rPr>
          <w:rFonts w:ascii="Courier New" w:eastAsia="Times New Roman" w:hAnsi="Courier New" w:cs="Courier New"/>
          <w:b/>
          <w:bCs/>
          <w:color w:val="D4D4D4"/>
          <w:sz w:val="24"/>
          <w:szCs w:val="24"/>
          <w:lang w:val="en-GB" w:eastAsia="en-GB"/>
        </w:rPr>
      </w:pPr>
      <w:proofErr w:type="spellStart"/>
      <w:proofErr w:type="gramStart"/>
      <w:r w:rsidRPr="00BA55A9">
        <w:rPr>
          <w:rFonts w:ascii="Courier New" w:eastAsia="Times New Roman" w:hAnsi="Courier New" w:cs="Courier New"/>
          <w:b/>
          <w:bCs/>
          <w:color w:val="D4D4D4"/>
          <w:sz w:val="24"/>
          <w:szCs w:val="24"/>
          <w:lang w:val="en-GB" w:eastAsia="en-GB"/>
        </w:rPr>
        <w:t>tf.argmax</w:t>
      </w:r>
      <w:proofErr w:type="spellEnd"/>
      <w:proofErr w:type="gramEnd"/>
      <w:r w:rsidRPr="00BA55A9">
        <w:rPr>
          <w:rFonts w:ascii="Courier New" w:eastAsia="Times New Roman" w:hAnsi="Courier New" w:cs="Courier New"/>
          <w:b/>
          <w:bCs/>
          <w:color w:val="DCDCDC"/>
          <w:sz w:val="24"/>
          <w:szCs w:val="24"/>
          <w:lang w:val="en-GB" w:eastAsia="en-GB"/>
        </w:rPr>
        <w:t>(</w:t>
      </w:r>
      <w:r w:rsidRPr="00BA55A9">
        <w:rPr>
          <w:rFonts w:ascii="Courier New" w:eastAsia="Times New Roman" w:hAnsi="Courier New" w:cs="Courier New"/>
          <w:b/>
          <w:bCs/>
          <w:color w:val="D4D4D4"/>
          <w:sz w:val="24"/>
          <w:szCs w:val="24"/>
          <w:lang w:val="en-GB" w:eastAsia="en-GB"/>
        </w:rPr>
        <w:t>tensor</w:t>
      </w:r>
      <w:r w:rsidRPr="00BA55A9">
        <w:rPr>
          <w:rFonts w:ascii="Courier New" w:eastAsia="Times New Roman" w:hAnsi="Courier New" w:cs="Courier New"/>
          <w:b/>
          <w:bCs/>
          <w:color w:val="DCDCDC"/>
          <w:sz w:val="24"/>
          <w:szCs w:val="24"/>
          <w:lang w:val="en-GB" w:eastAsia="en-GB"/>
        </w:rPr>
        <w:t>)</w:t>
      </w:r>
    </w:p>
    <w:p w14:paraId="1F3DE758" w14:textId="77777777" w:rsidR="00BA55A9" w:rsidRPr="00BA55A9" w:rsidRDefault="00BA55A9" w:rsidP="00BA55A9">
      <w:pPr>
        <w:shd w:val="clear" w:color="auto" w:fill="1E1E1E"/>
        <w:spacing w:after="0" w:line="285" w:lineRule="atLeast"/>
        <w:rPr>
          <w:rFonts w:ascii="Courier New" w:eastAsia="Times New Roman" w:hAnsi="Courier New" w:cs="Courier New"/>
          <w:color w:val="D4D4D4"/>
          <w:sz w:val="21"/>
          <w:szCs w:val="21"/>
          <w:lang w:val="en-GB" w:eastAsia="en-GB"/>
        </w:rPr>
      </w:pPr>
    </w:p>
    <w:p w14:paraId="7EB9236B" w14:textId="77777777" w:rsidR="003C4DBC" w:rsidRPr="005129D2" w:rsidRDefault="00000000">
      <w:pPr>
        <w:pStyle w:val="Heading2"/>
        <w:rPr>
          <w:color w:val="auto"/>
        </w:rPr>
      </w:pPr>
      <w:r w:rsidRPr="005129D2">
        <w:rPr>
          <w:color w:val="auto"/>
        </w:rPr>
        <w:t>One-Hot Encoding</w:t>
      </w:r>
    </w:p>
    <w:p w14:paraId="1F90C6E5" w14:textId="77777777" w:rsidR="003C4DBC" w:rsidRDefault="00000000">
      <w:r>
        <w:t>One-hot encoding is commonly used for categorical data. Each label is converted into a binary vector with only one bit turned on (1).</w:t>
      </w:r>
    </w:p>
    <w:p w14:paraId="70E078D7" w14:textId="77777777" w:rsidR="00BA55A9" w:rsidRPr="00BA55A9" w:rsidRDefault="00BA55A9" w:rsidP="00BA55A9">
      <w:pPr>
        <w:shd w:val="clear" w:color="auto" w:fill="1E1E1E"/>
        <w:spacing w:after="0" w:line="285" w:lineRule="atLeast"/>
        <w:rPr>
          <w:rFonts w:ascii="Courier New" w:eastAsia="Times New Roman" w:hAnsi="Courier New" w:cs="Courier New"/>
          <w:color w:val="D4D4D4"/>
          <w:sz w:val="21"/>
          <w:szCs w:val="21"/>
          <w:lang w:val="en-GB" w:eastAsia="en-GB"/>
        </w:rPr>
      </w:pPr>
      <w:r w:rsidRPr="00BA55A9">
        <w:rPr>
          <w:rFonts w:ascii="Courier New" w:eastAsia="Times New Roman" w:hAnsi="Courier New" w:cs="Courier New"/>
          <w:color w:val="D4D4D4"/>
          <w:sz w:val="21"/>
          <w:szCs w:val="21"/>
          <w:lang w:val="en-GB" w:eastAsia="en-GB"/>
        </w:rPr>
        <w:t xml:space="preserve">labels = </w:t>
      </w:r>
      <w:r w:rsidRPr="00BA55A9">
        <w:rPr>
          <w:rFonts w:ascii="Courier New" w:eastAsia="Times New Roman" w:hAnsi="Courier New" w:cs="Courier New"/>
          <w:color w:val="DCDCDC"/>
          <w:sz w:val="21"/>
          <w:szCs w:val="21"/>
          <w:lang w:val="en-GB" w:eastAsia="en-GB"/>
        </w:rPr>
        <w:t>[</w:t>
      </w:r>
      <w:r w:rsidRPr="00BA55A9">
        <w:rPr>
          <w:rFonts w:ascii="Courier New" w:eastAsia="Times New Roman" w:hAnsi="Courier New" w:cs="Courier New"/>
          <w:color w:val="B5CEA8"/>
          <w:sz w:val="21"/>
          <w:szCs w:val="21"/>
          <w:lang w:val="en-GB" w:eastAsia="en-GB"/>
        </w:rPr>
        <w:t>0</w:t>
      </w:r>
      <w:r w:rsidRPr="00BA55A9">
        <w:rPr>
          <w:rFonts w:ascii="Courier New" w:eastAsia="Times New Roman" w:hAnsi="Courier New" w:cs="Courier New"/>
          <w:color w:val="DCDCDC"/>
          <w:sz w:val="21"/>
          <w:szCs w:val="21"/>
          <w:lang w:val="en-GB" w:eastAsia="en-GB"/>
        </w:rPr>
        <w:t>,</w:t>
      </w:r>
      <w:r w:rsidRPr="00BA55A9">
        <w:rPr>
          <w:rFonts w:ascii="Courier New" w:eastAsia="Times New Roman" w:hAnsi="Courier New" w:cs="Courier New"/>
          <w:color w:val="D4D4D4"/>
          <w:sz w:val="21"/>
          <w:szCs w:val="21"/>
          <w:lang w:val="en-GB" w:eastAsia="en-GB"/>
        </w:rPr>
        <w:t xml:space="preserve"> </w:t>
      </w:r>
      <w:r w:rsidRPr="00BA55A9">
        <w:rPr>
          <w:rFonts w:ascii="Courier New" w:eastAsia="Times New Roman" w:hAnsi="Courier New" w:cs="Courier New"/>
          <w:color w:val="B5CEA8"/>
          <w:sz w:val="21"/>
          <w:szCs w:val="21"/>
          <w:lang w:val="en-GB" w:eastAsia="en-GB"/>
        </w:rPr>
        <w:t>1</w:t>
      </w:r>
      <w:r w:rsidRPr="00BA55A9">
        <w:rPr>
          <w:rFonts w:ascii="Courier New" w:eastAsia="Times New Roman" w:hAnsi="Courier New" w:cs="Courier New"/>
          <w:color w:val="DCDCDC"/>
          <w:sz w:val="21"/>
          <w:szCs w:val="21"/>
          <w:lang w:val="en-GB" w:eastAsia="en-GB"/>
        </w:rPr>
        <w:t>,</w:t>
      </w:r>
      <w:r w:rsidRPr="00BA55A9">
        <w:rPr>
          <w:rFonts w:ascii="Courier New" w:eastAsia="Times New Roman" w:hAnsi="Courier New" w:cs="Courier New"/>
          <w:color w:val="D4D4D4"/>
          <w:sz w:val="21"/>
          <w:szCs w:val="21"/>
          <w:lang w:val="en-GB" w:eastAsia="en-GB"/>
        </w:rPr>
        <w:t xml:space="preserve"> </w:t>
      </w:r>
      <w:r w:rsidRPr="00BA55A9">
        <w:rPr>
          <w:rFonts w:ascii="Courier New" w:eastAsia="Times New Roman" w:hAnsi="Courier New" w:cs="Courier New"/>
          <w:color w:val="B5CEA8"/>
          <w:sz w:val="21"/>
          <w:szCs w:val="21"/>
          <w:lang w:val="en-GB" w:eastAsia="en-GB"/>
        </w:rPr>
        <w:t>2</w:t>
      </w:r>
      <w:r w:rsidRPr="00BA55A9">
        <w:rPr>
          <w:rFonts w:ascii="Courier New" w:eastAsia="Times New Roman" w:hAnsi="Courier New" w:cs="Courier New"/>
          <w:color w:val="DCDCDC"/>
          <w:sz w:val="21"/>
          <w:szCs w:val="21"/>
          <w:lang w:val="en-GB" w:eastAsia="en-GB"/>
        </w:rPr>
        <w:t>,</w:t>
      </w:r>
      <w:r w:rsidRPr="00BA55A9">
        <w:rPr>
          <w:rFonts w:ascii="Courier New" w:eastAsia="Times New Roman" w:hAnsi="Courier New" w:cs="Courier New"/>
          <w:color w:val="D4D4D4"/>
          <w:sz w:val="21"/>
          <w:szCs w:val="21"/>
          <w:lang w:val="en-GB" w:eastAsia="en-GB"/>
        </w:rPr>
        <w:t xml:space="preserve"> </w:t>
      </w:r>
      <w:r w:rsidRPr="00BA55A9">
        <w:rPr>
          <w:rFonts w:ascii="Courier New" w:eastAsia="Times New Roman" w:hAnsi="Courier New" w:cs="Courier New"/>
          <w:color w:val="B5CEA8"/>
          <w:sz w:val="21"/>
          <w:szCs w:val="21"/>
          <w:lang w:val="en-GB" w:eastAsia="en-GB"/>
        </w:rPr>
        <w:t>3</w:t>
      </w:r>
      <w:r w:rsidRPr="00BA55A9">
        <w:rPr>
          <w:rFonts w:ascii="Courier New" w:eastAsia="Times New Roman" w:hAnsi="Courier New" w:cs="Courier New"/>
          <w:color w:val="DCDCDC"/>
          <w:sz w:val="21"/>
          <w:szCs w:val="21"/>
          <w:lang w:val="en-GB" w:eastAsia="en-GB"/>
        </w:rPr>
        <w:t>]</w:t>
      </w:r>
    </w:p>
    <w:p w14:paraId="6E88B7BB" w14:textId="77777777" w:rsidR="00BA55A9" w:rsidRPr="00BA55A9" w:rsidRDefault="00BA55A9" w:rsidP="00BA55A9">
      <w:pPr>
        <w:shd w:val="clear" w:color="auto" w:fill="1E1E1E"/>
        <w:spacing w:after="0" w:line="285" w:lineRule="atLeast"/>
        <w:rPr>
          <w:rFonts w:ascii="Courier New" w:eastAsia="Times New Roman" w:hAnsi="Courier New" w:cs="Courier New"/>
          <w:color w:val="D4D4D4"/>
          <w:sz w:val="21"/>
          <w:szCs w:val="21"/>
          <w:lang w:val="en-GB" w:eastAsia="en-GB"/>
        </w:rPr>
      </w:pPr>
      <w:proofErr w:type="spellStart"/>
      <w:r w:rsidRPr="00BA55A9">
        <w:rPr>
          <w:rFonts w:ascii="Courier New" w:eastAsia="Times New Roman" w:hAnsi="Courier New" w:cs="Courier New"/>
          <w:color w:val="D4D4D4"/>
          <w:sz w:val="21"/>
          <w:szCs w:val="21"/>
          <w:lang w:val="en-GB" w:eastAsia="en-GB"/>
        </w:rPr>
        <w:t>one_hot</w:t>
      </w:r>
      <w:proofErr w:type="spellEnd"/>
      <w:r w:rsidRPr="00BA55A9">
        <w:rPr>
          <w:rFonts w:ascii="Courier New" w:eastAsia="Times New Roman" w:hAnsi="Courier New" w:cs="Courier New"/>
          <w:color w:val="D4D4D4"/>
          <w:sz w:val="21"/>
          <w:szCs w:val="21"/>
          <w:lang w:val="en-GB" w:eastAsia="en-GB"/>
        </w:rPr>
        <w:t xml:space="preserve"> = </w:t>
      </w:r>
      <w:proofErr w:type="spellStart"/>
      <w:r w:rsidRPr="00BA55A9">
        <w:rPr>
          <w:rFonts w:ascii="Courier New" w:eastAsia="Times New Roman" w:hAnsi="Courier New" w:cs="Courier New"/>
          <w:color w:val="D4D4D4"/>
          <w:sz w:val="21"/>
          <w:szCs w:val="21"/>
          <w:lang w:val="en-GB" w:eastAsia="en-GB"/>
        </w:rPr>
        <w:t>tf.one_</w:t>
      </w:r>
      <w:proofErr w:type="gramStart"/>
      <w:r w:rsidRPr="00BA55A9">
        <w:rPr>
          <w:rFonts w:ascii="Courier New" w:eastAsia="Times New Roman" w:hAnsi="Courier New" w:cs="Courier New"/>
          <w:color w:val="D4D4D4"/>
          <w:sz w:val="21"/>
          <w:szCs w:val="21"/>
          <w:lang w:val="en-GB" w:eastAsia="en-GB"/>
        </w:rPr>
        <w:t>hot</w:t>
      </w:r>
      <w:proofErr w:type="spellEnd"/>
      <w:r w:rsidRPr="00BA55A9">
        <w:rPr>
          <w:rFonts w:ascii="Courier New" w:eastAsia="Times New Roman" w:hAnsi="Courier New" w:cs="Courier New"/>
          <w:color w:val="DCDCDC"/>
          <w:sz w:val="21"/>
          <w:szCs w:val="21"/>
          <w:lang w:val="en-GB" w:eastAsia="en-GB"/>
        </w:rPr>
        <w:t>(</w:t>
      </w:r>
      <w:proofErr w:type="gramEnd"/>
      <w:r w:rsidRPr="00BA55A9">
        <w:rPr>
          <w:rFonts w:ascii="Courier New" w:eastAsia="Times New Roman" w:hAnsi="Courier New" w:cs="Courier New"/>
          <w:color w:val="D4D4D4"/>
          <w:sz w:val="21"/>
          <w:szCs w:val="21"/>
          <w:lang w:val="en-GB" w:eastAsia="en-GB"/>
        </w:rPr>
        <w:t>labels</w:t>
      </w:r>
      <w:r w:rsidRPr="00BA55A9">
        <w:rPr>
          <w:rFonts w:ascii="Courier New" w:eastAsia="Times New Roman" w:hAnsi="Courier New" w:cs="Courier New"/>
          <w:color w:val="DCDCDC"/>
          <w:sz w:val="21"/>
          <w:szCs w:val="21"/>
          <w:lang w:val="en-GB" w:eastAsia="en-GB"/>
        </w:rPr>
        <w:t>,</w:t>
      </w:r>
      <w:r w:rsidRPr="00BA55A9">
        <w:rPr>
          <w:rFonts w:ascii="Courier New" w:eastAsia="Times New Roman" w:hAnsi="Courier New" w:cs="Courier New"/>
          <w:color w:val="D4D4D4"/>
          <w:sz w:val="21"/>
          <w:szCs w:val="21"/>
          <w:lang w:val="en-GB" w:eastAsia="en-GB"/>
        </w:rPr>
        <w:t xml:space="preserve"> depth=</w:t>
      </w:r>
      <w:r w:rsidRPr="00BA55A9">
        <w:rPr>
          <w:rFonts w:ascii="Courier New" w:eastAsia="Times New Roman" w:hAnsi="Courier New" w:cs="Courier New"/>
          <w:color w:val="B5CEA8"/>
          <w:sz w:val="21"/>
          <w:szCs w:val="21"/>
          <w:lang w:val="en-GB" w:eastAsia="en-GB"/>
        </w:rPr>
        <w:t>4</w:t>
      </w:r>
      <w:r w:rsidRPr="00BA55A9">
        <w:rPr>
          <w:rFonts w:ascii="Courier New" w:eastAsia="Times New Roman" w:hAnsi="Courier New" w:cs="Courier New"/>
          <w:color w:val="DCDCDC"/>
          <w:sz w:val="21"/>
          <w:szCs w:val="21"/>
          <w:lang w:val="en-GB" w:eastAsia="en-GB"/>
        </w:rPr>
        <w:t>)</w:t>
      </w:r>
    </w:p>
    <w:p w14:paraId="0DFD62DE" w14:textId="77777777" w:rsidR="00BA55A9" w:rsidRPr="00BA55A9" w:rsidRDefault="00BA55A9" w:rsidP="00BA55A9">
      <w:pPr>
        <w:shd w:val="clear" w:color="auto" w:fill="1E1E1E"/>
        <w:spacing w:after="0" w:line="285" w:lineRule="atLeast"/>
        <w:rPr>
          <w:rFonts w:ascii="Courier New" w:eastAsia="Times New Roman" w:hAnsi="Courier New" w:cs="Courier New"/>
          <w:color w:val="D4D4D4"/>
          <w:sz w:val="21"/>
          <w:szCs w:val="21"/>
          <w:lang w:val="en-GB" w:eastAsia="en-GB"/>
        </w:rPr>
      </w:pPr>
      <w:proofErr w:type="spellStart"/>
      <w:r w:rsidRPr="00BA55A9">
        <w:rPr>
          <w:rFonts w:ascii="Courier New" w:eastAsia="Times New Roman" w:hAnsi="Courier New" w:cs="Courier New"/>
          <w:color w:val="D4D4D4"/>
          <w:sz w:val="21"/>
          <w:szCs w:val="21"/>
          <w:lang w:val="en-GB" w:eastAsia="en-GB"/>
        </w:rPr>
        <w:t>tf.one_</w:t>
      </w:r>
      <w:proofErr w:type="gramStart"/>
      <w:r w:rsidRPr="00BA55A9">
        <w:rPr>
          <w:rFonts w:ascii="Courier New" w:eastAsia="Times New Roman" w:hAnsi="Courier New" w:cs="Courier New"/>
          <w:color w:val="D4D4D4"/>
          <w:sz w:val="21"/>
          <w:szCs w:val="21"/>
          <w:lang w:val="en-GB" w:eastAsia="en-GB"/>
        </w:rPr>
        <w:t>hot</w:t>
      </w:r>
      <w:proofErr w:type="spellEnd"/>
      <w:r w:rsidRPr="00BA55A9">
        <w:rPr>
          <w:rFonts w:ascii="Courier New" w:eastAsia="Times New Roman" w:hAnsi="Courier New" w:cs="Courier New"/>
          <w:color w:val="DCDCDC"/>
          <w:sz w:val="21"/>
          <w:szCs w:val="21"/>
          <w:lang w:val="en-GB" w:eastAsia="en-GB"/>
        </w:rPr>
        <w:t>(</w:t>
      </w:r>
      <w:proofErr w:type="gramEnd"/>
      <w:r w:rsidRPr="00BA55A9">
        <w:rPr>
          <w:rFonts w:ascii="Courier New" w:eastAsia="Times New Roman" w:hAnsi="Courier New" w:cs="Courier New"/>
          <w:color w:val="D4D4D4"/>
          <w:sz w:val="21"/>
          <w:szCs w:val="21"/>
          <w:lang w:val="en-GB" w:eastAsia="en-GB"/>
        </w:rPr>
        <w:t>labels</w:t>
      </w:r>
      <w:r w:rsidRPr="00BA55A9">
        <w:rPr>
          <w:rFonts w:ascii="Courier New" w:eastAsia="Times New Roman" w:hAnsi="Courier New" w:cs="Courier New"/>
          <w:color w:val="DCDCDC"/>
          <w:sz w:val="21"/>
          <w:szCs w:val="21"/>
          <w:lang w:val="en-GB" w:eastAsia="en-GB"/>
        </w:rPr>
        <w:t>,</w:t>
      </w:r>
      <w:r w:rsidRPr="00BA55A9">
        <w:rPr>
          <w:rFonts w:ascii="Courier New" w:eastAsia="Times New Roman" w:hAnsi="Courier New" w:cs="Courier New"/>
          <w:color w:val="D4D4D4"/>
          <w:sz w:val="21"/>
          <w:szCs w:val="21"/>
          <w:lang w:val="en-GB" w:eastAsia="en-GB"/>
        </w:rPr>
        <w:t xml:space="preserve"> depth=</w:t>
      </w:r>
      <w:r w:rsidRPr="00BA55A9">
        <w:rPr>
          <w:rFonts w:ascii="Courier New" w:eastAsia="Times New Roman" w:hAnsi="Courier New" w:cs="Courier New"/>
          <w:color w:val="B5CEA8"/>
          <w:sz w:val="21"/>
          <w:szCs w:val="21"/>
          <w:lang w:val="en-GB" w:eastAsia="en-GB"/>
        </w:rPr>
        <w:t>4</w:t>
      </w:r>
      <w:r w:rsidRPr="00BA55A9">
        <w:rPr>
          <w:rFonts w:ascii="Courier New" w:eastAsia="Times New Roman" w:hAnsi="Courier New" w:cs="Courier New"/>
          <w:color w:val="DCDCDC"/>
          <w:sz w:val="21"/>
          <w:szCs w:val="21"/>
          <w:lang w:val="en-GB" w:eastAsia="en-GB"/>
        </w:rPr>
        <w:t>,</w:t>
      </w:r>
      <w:r w:rsidRPr="00BA55A9">
        <w:rPr>
          <w:rFonts w:ascii="Courier New" w:eastAsia="Times New Roman" w:hAnsi="Courier New" w:cs="Courier New"/>
          <w:color w:val="D4D4D4"/>
          <w:sz w:val="21"/>
          <w:szCs w:val="21"/>
          <w:lang w:val="en-GB" w:eastAsia="en-GB"/>
        </w:rPr>
        <w:t xml:space="preserve"> </w:t>
      </w:r>
      <w:proofErr w:type="spellStart"/>
      <w:r w:rsidRPr="00BA55A9">
        <w:rPr>
          <w:rFonts w:ascii="Courier New" w:eastAsia="Times New Roman" w:hAnsi="Courier New" w:cs="Courier New"/>
          <w:color w:val="D4D4D4"/>
          <w:sz w:val="21"/>
          <w:szCs w:val="21"/>
          <w:lang w:val="en-GB" w:eastAsia="en-GB"/>
        </w:rPr>
        <w:t>on_value</w:t>
      </w:r>
      <w:proofErr w:type="spellEnd"/>
      <w:r w:rsidRPr="00BA55A9">
        <w:rPr>
          <w:rFonts w:ascii="Courier New" w:eastAsia="Times New Roman" w:hAnsi="Courier New" w:cs="Courier New"/>
          <w:color w:val="D4D4D4"/>
          <w:sz w:val="21"/>
          <w:szCs w:val="21"/>
          <w:lang w:val="en-GB" w:eastAsia="en-GB"/>
        </w:rPr>
        <w:t>=</w:t>
      </w:r>
      <w:r w:rsidRPr="00BA55A9">
        <w:rPr>
          <w:rFonts w:ascii="Courier New" w:eastAsia="Times New Roman" w:hAnsi="Courier New" w:cs="Courier New"/>
          <w:color w:val="CE9178"/>
          <w:sz w:val="21"/>
          <w:szCs w:val="21"/>
          <w:lang w:val="en-GB" w:eastAsia="en-GB"/>
        </w:rPr>
        <w:t>"</w:t>
      </w:r>
      <w:r w:rsidRPr="00BA55A9">
        <w:rPr>
          <w:rFonts w:ascii="Segoe UI Emoji" w:eastAsia="Times New Roman" w:hAnsi="Segoe UI Emoji" w:cs="Segoe UI Emoji"/>
          <w:color w:val="CE9178"/>
          <w:sz w:val="21"/>
          <w:szCs w:val="21"/>
          <w:lang w:val="en-GB" w:eastAsia="en-GB"/>
        </w:rPr>
        <w:t>🔥</w:t>
      </w:r>
      <w:r w:rsidRPr="00BA55A9">
        <w:rPr>
          <w:rFonts w:ascii="Courier New" w:eastAsia="Times New Roman" w:hAnsi="Courier New" w:cs="Courier New"/>
          <w:color w:val="CE9178"/>
          <w:sz w:val="21"/>
          <w:szCs w:val="21"/>
          <w:lang w:val="en-GB" w:eastAsia="en-GB"/>
        </w:rPr>
        <w:t>"</w:t>
      </w:r>
      <w:r w:rsidRPr="00BA55A9">
        <w:rPr>
          <w:rFonts w:ascii="Courier New" w:eastAsia="Times New Roman" w:hAnsi="Courier New" w:cs="Courier New"/>
          <w:color w:val="DCDCDC"/>
          <w:sz w:val="21"/>
          <w:szCs w:val="21"/>
          <w:lang w:val="en-GB" w:eastAsia="en-GB"/>
        </w:rPr>
        <w:t>,</w:t>
      </w:r>
      <w:r w:rsidRPr="00BA55A9">
        <w:rPr>
          <w:rFonts w:ascii="Courier New" w:eastAsia="Times New Roman" w:hAnsi="Courier New" w:cs="Courier New"/>
          <w:color w:val="D4D4D4"/>
          <w:sz w:val="21"/>
          <w:szCs w:val="21"/>
          <w:lang w:val="en-GB" w:eastAsia="en-GB"/>
        </w:rPr>
        <w:t xml:space="preserve"> </w:t>
      </w:r>
      <w:proofErr w:type="spellStart"/>
      <w:r w:rsidRPr="00BA55A9">
        <w:rPr>
          <w:rFonts w:ascii="Courier New" w:eastAsia="Times New Roman" w:hAnsi="Courier New" w:cs="Courier New"/>
          <w:color w:val="D4D4D4"/>
          <w:sz w:val="21"/>
          <w:szCs w:val="21"/>
          <w:lang w:val="en-GB" w:eastAsia="en-GB"/>
        </w:rPr>
        <w:t>off_value</w:t>
      </w:r>
      <w:proofErr w:type="spellEnd"/>
      <w:r w:rsidRPr="00BA55A9">
        <w:rPr>
          <w:rFonts w:ascii="Courier New" w:eastAsia="Times New Roman" w:hAnsi="Courier New" w:cs="Courier New"/>
          <w:color w:val="D4D4D4"/>
          <w:sz w:val="21"/>
          <w:szCs w:val="21"/>
          <w:lang w:val="en-GB" w:eastAsia="en-GB"/>
        </w:rPr>
        <w:t>=</w:t>
      </w:r>
      <w:r w:rsidRPr="00BA55A9">
        <w:rPr>
          <w:rFonts w:ascii="Courier New" w:eastAsia="Times New Roman" w:hAnsi="Courier New" w:cs="Courier New"/>
          <w:color w:val="CE9178"/>
          <w:sz w:val="21"/>
          <w:szCs w:val="21"/>
          <w:lang w:val="en-GB" w:eastAsia="en-GB"/>
        </w:rPr>
        <w:t>"</w:t>
      </w:r>
      <w:r w:rsidRPr="00BA55A9">
        <w:rPr>
          <w:rFonts w:ascii="Segoe UI Emoji" w:eastAsia="Times New Roman" w:hAnsi="Segoe UI Emoji" w:cs="Segoe UI Emoji"/>
          <w:color w:val="CE9178"/>
          <w:sz w:val="21"/>
          <w:szCs w:val="21"/>
          <w:lang w:val="en-GB" w:eastAsia="en-GB"/>
        </w:rPr>
        <w:t>❄️</w:t>
      </w:r>
      <w:r w:rsidRPr="00BA55A9">
        <w:rPr>
          <w:rFonts w:ascii="Courier New" w:eastAsia="Times New Roman" w:hAnsi="Courier New" w:cs="Courier New"/>
          <w:color w:val="CE9178"/>
          <w:sz w:val="21"/>
          <w:szCs w:val="21"/>
          <w:lang w:val="en-GB" w:eastAsia="en-GB"/>
        </w:rPr>
        <w:t>"</w:t>
      </w:r>
      <w:r w:rsidRPr="00BA55A9">
        <w:rPr>
          <w:rFonts w:ascii="Courier New" w:eastAsia="Times New Roman" w:hAnsi="Courier New" w:cs="Courier New"/>
          <w:color w:val="DCDCDC"/>
          <w:sz w:val="21"/>
          <w:szCs w:val="21"/>
          <w:lang w:val="en-GB" w:eastAsia="en-GB"/>
        </w:rPr>
        <w:t>)</w:t>
      </w:r>
    </w:p>
    <w:p w14:paraId="4CC6A1B5" w14:textId="77777777" w:rsidR="00BA55A9" w:rsidRPr="00BA55A9" w:rsidRDefault="00BA55A9" w:rsidP="00BA55A9">
      <w:pPr>
        <w:shd w:val="clear" w:color="auto" w:fill="1E1E1E"/>
        <w:spacing w:after="0" w:line="285" w:lineRule="atLeast"/>
        <w:rPr>
          <w:rFonts w:ascii="Courier New" w:eastAsia="Times New Roman" w:hAnsi="Courier New" w:cs="Courier New"/>
          <w:color w:val="D4D4D4"/>
          <w:sz w:val="21"/>
          <w:szCs w:val="21"/>
          <w:lang w:val="en-GB" w:eastAsia="en-GB"/>
        </w:rPr>
      </w:pPr>
    </w:p>
    <w:p w14:paraId="586DF231" w14:textId="77777777" w:rsidR="003C4DBC" w:rsidRPr="005129D2" w:rsidRDefault="00000000">
      <w:pPr>
        <w:pStyle w:val="Heading2"/>
        <w:rPr>
          <w:color w:val="auto"/>
        </w:rPr>
      </w:pPr>
      <w:r w:rsidRPr="005129D2">
        <w:rPr>
          <w:color w:val="auto"/>
        </w:rPr>
        <w:t>Recap</w:t>
      </w:r>
    </w:p>
    <w:p w14:paraId="0CF131D2" w14:textId="77777777" w:rsidR="003C4DBC" w:rsidRDefault="00000000">
      <w:r>
        <w:t>In this foundational tutorial, you learned how to work with tensors in TensorFlow, perform basic operations, reshape data, and apply encoding techniques. These are essential skills for building machine learning models.</w:t>
      </w:r>
    </w:p>
    <w:p w14:paraId="03C3E0D1" w14:textId="6E819B7C" w:rsidR="003C4DBC" w:rsidRDefault="003C4DBC"/>
    <w:sectPr w:rsidR="003C4D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1690204">
    <w:abstractNumId w:val="8"/>
  </w:num>
  <w:num w:numId="2" w16cid:durableId="54284654">
    <w:abstractNumId w:val="6"/>
  </w:num>
  <w:num w:numId="3" w16cid:durableId="1030492732">
    <w:abstractNumId w:val="5"/>
  </w:num>
  <w:num w:numId="4" w16cid:durableId="535309429">
    <w:abstractNumId w:val="4"/>
  </w:num>
  <w:num w:numId="5" w16cid:durableId="7563777">
    <w:abstractNumId w:val="7"/>
  </w:num>
  <w:num w:numId="6" w16cid:durableId="158232422">
    <w:abstractNumId w:val="3"/>
  </w:num>
  <w:num w:numId="7" w16cid:durableId="2035110532">
    <w:abstractNumId w:val="2"/>
  </w:num>
  <w:num w:numId="8" w16cid:durableId="855273295">
    <w:abstractNumId w:val="1"/>
  </w:num>
  <w:num w:numId="9" w16cid:durableId="1806460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0B4"/>
    <w:rsid w:val="0015074B"/>
    <w:rsid w:val="0029639D"/>
    <w:rsid w:val="00326F90"/>
    <w:rsid w:val="0034190A"/>
    <w:rsid w:val="003C4DBC"/>
    <w:rsid w:val="00465924"/>
    <w:rsid w:val="005129D2"/>
    <w:rsid w:val="005E165C"/>
    <w:rsid w:val="00797D46"/>
    <w:rsid w:val="007D6043"/>
    <w:rsid w:val="0097752F"/>
    <w:rsid w:val="00AA1D8D"/>
    <w:rsid w:val="00AE56F5"/>
    <w:rsid w:val="00B47730"/>
    <w:rsid w:val="00BA55A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6D3AB9"/>
  <w14:defaultImageDpi w14:val="300"/>
  <w15:docId w15:val="{B3113F29-D404-4546-82E7-59D85A762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129D2"/>
    <w:rPr>
      <w:color w:val="0000FF" w:themeColor="hyperlink"/>
      <w:u w:val="single"/>
    </w:rPr>
  </w:style>
  <w:style w:type="character" w:styleId="UnresolvedMention">
    <w:name w:val="Unresolved Mention"/>
    <w:basedOn w:val="DefaultParagraphFont"/>
    <w:uiPriority w:val="99"/>
    <w:semiHidden/>
    <w:unhideWhenUsed/>
    <w:rsid w:val="00512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4493">
      <w:bodyDiv w:val="1"/>
      <w:marLeft w:val="0"/>
      <w:marRight w:val="0"/>
      <w:marTop w:val="0"/>
      <w:marBottom w:val="0"/>
      <w:divBdr>
        <w:top w:val="none" w:sz="0" w:space="0" w:color="auto"/>
        <w:left w:val="none" w:sz="0" w:space="0" w:color="auto"/>
        <w:bottom w:val="none" w:sz="0" w:space="0" w:color="auto"/>
        <w:right w:val="none" w:sz="0" w:space="0" w:color="auto"/>
      </w:divBdr>
      <w:divsChild>
        <w:div w:id="1180117990">
          <w:marLeft w:val="0"/>
          <w:marRight w:val="0"/>
          <w:marTop w:val="0"/>
          <w:marBottom w:val="0"/>
          <w:divBdr>
            <w:top w:val="none" w:sz="0" w:space="0" w:color="auto"/>
            <w:left w:val="none" w:sz="0" w:space="0" w:color="auto"/>
            <w:bottom w:val="none" w:sz="0" w:space="0" w:color="auto"/>
            <w:right w:val="none" w:sz="0" w:space="0" w:color="auto"/>
          </w:divBdr>
          <w:divsChild>
            <w:div w:id="357853026">
              <w:marLeft w:val="0"/>
              <w:marRight w:val="0"/>
              <w:marTop w:val="0"/>
              <w:marBottom w:val="0"/>
              <w:divBdr>
                <w:top w:val="none" w:sz="0" w:space="0" w:color="auto"/>
                <w:left w:val="none" w:sz="0" w:space="0" w:color="auto"/>
                <w:bottom w:val="none" w:sz="0" w:space="0" w:color="auto"/>
                <w:right w:val="none" w:sz="0" w:space="0" w:color="auto"/>
              </w:divBdr>
              <w:divsChild>
                <w:div w:id="2100252281">
                  <w:marLeft w:val="0"/>
                  <w:marRight w:val="0"/>
                  <w:marTop w:val="0"/>
                  <w:marBottom w:val="0"/>
                  <w:divBdr>
                    <w:top w:val="none" w:sz="0" w:space="0" w:color="auto"/>
                    <w:left w:val="none" w:sz="0" w:space="0" w:color="auto"/>
                    <w:bottom w:val="none" w:sz="0" w:space="0" w:color="auto"/>
                    <w:right w:val="none" w:sz="0" w:space="0" w:color="auto"/>
                  </w:divBdr>
                  <w:divsChild>
                    <w:div w:id="6505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2028">
      <w:bodyDiv w:val="1"/>
      <w:marLeft w:val="0"/>
      <w:marRight w:val="0"/>
      <w:marTop w:val="0"/>
      <w:marBottom w:val="0"/>
      <w:divBdr>
        <w:top w:val="none" w:sz="0" w:space="0" w:color="auto"/>
        <w:left w:val="none" w:sz="0" w:space="0" w:color="auto"/>
        <w:bottom w:val="none" w:sz="0" w:space="0" w:color="auto"/>
        <w:right w:val="none" w:sz="0" w:space="0" w:color="auto"/>
      </w:divBdr>
      <w:divsChild>
        <w:div w:id="1155490868">
          <w:marLeft w:val="0"/>
          <w:marRight w:val="0"/>
          <w:marTop w:val="0"/>
          <w:marBottom w:val="0"/>
          <w:divBdr>
            <w:top w:val="none" w:sz="0" w:space="0" w:color="auto"/>
            <w:left w:val="none" w:sz="0" w:space="0" w:color="auto"/>
            <w:bottom w:val="none" w:sz="0" w:space="0" w:color="auto"/>
            <w:right w:val="none" w:sz="0" w:space="0" w:color="auto"/>
          </w:divBdr>
          <w:divsChild>
            <w:div w:id="1837263771">
              <w:marLeft w:val="0"/>
              <w:marRight w:val="0"/>
              <w:marTop w:val="0"/>
              <w:marBottom w:val="0"/>
              <w:divBdr>
                <w:top w:val="none" w:sz="0" w:space="0" w:color="auto"/>
                <w:left w:val="none" w:sz="0" w:space="0" w:color="auto"/>
                <w:bottom w:val="none" w:sz="0" w:space="0" w:color="auto"/>
                <w:right w:val="none" w:sz="0" w:space="0" w:color="auto"/>
              </w:divBdr>
              <w:divsChild>
                <w:div w:id="271666578">
                  <w:marLeft w:val="0"/>
                  <w:marRight w:val="0"/>
                  <w:marTop w:val="0"/>
                  <w:marBottom w:val="0"/>
                  <w:divBdr>
                    <w:top w:val="none" w:sz="0" w:space="0" w:color="auto"/>
                    <w:left w:val="none" w:sz="0" w:space="0" w:color="auto"/>
                    <w:bottom w:val="none" w:sz="0" w:space="0" w:color="auto"/>
                    <w:right w:val="none" w:sz="0" w:space="0" w:color="auto"/>
                  </w:divBdr>
                  <w:divsChild>
                    <w:div w:id="7460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58493">
      <w:bodyDiv w:val="1"/>
      <w:marLeft w:val="0"/>
      <w:marRight w:val="0"/>
      <w:marTop w:val="0"/>
      <w:marBottom w:val="0"/>
      <w:divBdr>
        <w:top w:val="none" w:sz="0" w:space="0" w:color="auto"/>
        <w:left w:val="none" w:sz="0" w:space="0" w:color="auto"/>
        <w:bottom w:val="none" w:sz="0" w:space="0" w:color="auto"/>
        <w:right w:val="none" w:sz="0" w:space="0" w:color="auto"/>
      </w:divBdr>
      <w:divsChild>
        <w:div w:id="918053532">
          <w:marLeft w:val="0"/>
          <w:marRight w:val="0"/>
          <w:marTop w:val="0"/>
          <w:marBottom w:val="0"/>
          <w:divBdr>
            <w:top w:val="none" w:sz="0" w:space="0" w:color="auto"/>
            <w:left w:val="none" w:sz="0" w:space="0" w:color="auto"/>
            <w:bottom w:val="none" w:sz="0" w:space="0" w:color="auto"/>
            <w:right w:val="none" w:sz="0" w:space="0" w:color="auto"/>
          </w:divBdr>
          <w:divsChild>
            <w:div w:id="1702971692">
              <w:marLeft w:val="0"/>
              <w:marRight w:val="0"/>
              <w:marTop w:val="0"/>
              <w:marBottom w:val="0"/>
              <w:divBdr>
                <w:top w:val="none" w:sz="0" w:space="0" w:color="auto"/>
                <w:left w:val="none" w:sz="0" w:space="0" w:color="auto"/>
                <w:bottom w:val="none" w:sz="0" w:space="0" w:color="auto"/>
                <w:right w:val="none" w:sz="0" w:space="0" w:color="auto"/>
              </w:divBdr>
            </w:div>
            <w:div w:id="899830374">
              <w:marLeft w:val="0"/>
              <w:marRight w:val="0"/>
              <w:marTop w:val="0"/>
              <w:marBottom w:val="0"/>
              <w:divBdr>
                <w:top w:val="none" w:sz="0" w:space="0" w:color="auto"/>
                <w:left w:val="none" w:sz="0" w:space="0" w:color="auto"/>
                <w:bottom w:val="none" w:sz="0" w:space="0" w:color="auto"/>
                <w:right w:val="none" w:sz="0" w:space="0" w:color="auto"/>
              </w:divBdr>
            </w:div>
            <w:div w:id="588856207">
              <w:marLeft w:val="0"/>
              <w:marRight w:val="0"/>
              <w:marTop w:val="0"/>
              <w:marBottom w:val="0"/>
              <w:divBdr>
                <w:top w:val="none" w:sz="0" w:space="0" w:color="auto"/>
                <w:left w:val="none" w:sz="0" w:space="0" w:color="auto"/>
                <w:bottom w:val="none" w:sz="0" w:space="0" w:color="auto"/>
                <w:right w:val="none" w:sz="0" w:space="0" w:color="auto"/>
              </w:divBdr>
            </w:div>
            <w:div w:id="20511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7907">
      <w:bodyDiv w:val="1"/>
      <w:marLeft w:val="0"/>
      <w:marRight w:val="0"/>
      <w:marTop w:val="0"/>
      <w:marBottom w:val="0"/>
      <w:divBdr>
        <w:top w:val="none" w:sz="0" w:space="0" w:color="auto"/>
        <w:left w:val="none" w:sz="0" w:space="0" w:color="auto"/>
        <w:bottom w:val="none" w:sz="0" w:space="0" w:color="auto"/>
        <w:right w:val="none" w:sz="0" w:space="0" w:color="auto"/>
      </w:divBdr>
      <w:divsChild>
        <w:div w:id="335574015">
          <w:marLeft w:val="0"/>
          <w:marRight w:val="0"/>
          <w:marTop w:val="0"/>
          <w:marBottom w:val="0"/>
          <w:divBdr>
            <w:top w:val="none" w:sz="0" w:space="0" w:color="auto"/>
            <w:left w:val="none" w:sz="0" w:space="0" w:color="auto"/>
            <w:bottom w:val="none" w:sz="0" w:space="0" w:color="auto"/>
            <w:right w:val="none" w:sz="0" w:space="0" w:color="auto"/>
          </w:divBdr>
          <w:divsChild>
            <w:div w:id="1660839355">
              <w:marLeft w:val="0"/>
              <w:marRight w:val="0"/>
              <w:marTop w:val="0"/>
              <w:marBottom w:val="0"/>
              <w:divBdr>
                <w:top w:val="none" w:sz="0" w:space="0" w:color="auto"/>
                <w:left w:val="none" w:sz="0" w:space="0" w:color="auto"/>
                <w:bottom w:val="none" w:sz="0" w:space="0" w:color="auto"/>
                <w:right w:val="none" w:sz="0" w:space="0" w:color="auto"/>
              </w:divBdr>
            </w:div>
            <w:div w:id="1832061370">
              <w:marLeft w:val="0"/>
              <w:marRight w:val="0"/>
              <w:marTop w:val="0"/>
              <w:marBottom w:val="0"/>
              <w:divBdr>
                <w:top w:val="none" w:sz="0" w:space="0" w:color="auto"/>
                <w:left w:val="none" w:sz="0" w:space="0" w:color="auto"/>
                <w:bottom w:val="none" w:sz="0" w:space="0" w:color="auto"/>
                <w:right w:val="none" w:sz="0" w:space="0" w:color="auto"/>
              </w:divBdr>
            </w:div>
            <w:div w:id="91759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1502">
      <w:bodyDiv w:val="1"/>
      <w:marLeft w:val="0"/>
      <w:marRight w:val="0"/>
      <w:marTop w:val="0"/>
      <w:marBottom w:val="0"/>
      <w:divBdr>
        <w:top w:val="none" w:sz="0" w:space="0" w:color="auto"/>
        <w:left w:val="none" w:sz="0" w:space="0" w:color="auto"/>
        <w:bottom w:val="none" w:sz="0" w:space="0" w:color="auto"/>
        <w:right w:val="none" w:sz="0" w:space="0" w:color="auto"/>
      </w:divBdr>
    </w:div>
    <w:div w:id="589504021">
      <w:bodyDiv w:val="1"/>
      <w:marLeft w:val="0"/>
      <w:marRight w:val="0"/>
      <w:marTop w:val="0"/>
      <w:marBottom w:val="0"/>
      <w:divBdr>
        <w:top w:val="none" w:sz="0" w:space="0" w:color="auto"/>
        <w:left w:val="none" w:sz="0" w:space="0" w:color="auto"/>
        <w:bottom w:val="none" w:sz="0" w:space="0" w:color="auto"/>
        <w:right w:val="none" w:sz="0" w:space="0" w:color="auto"/>
      </w:divBdr>
      <w:divsChild>
        <w:div w:id="438523381">
          <w:marLeft w:val="0"/>
          <w:marRight w:val="0"/>
          <w:marTop w:val="0"/>
          <w:marBottom w:val="0"/>
          <w:divBdr>
            <w:top w:val="none" w:sz="0" w:space="0" w:color="auto"/>
            <w:left w:val="none" w:sz="0" w:space="0" w:color="auto"/>
            <w:bottom w:val="none" w:sz="0" w:space="0" w:color="auto"/>
            <w:right w:val="none" w:sz="0" w:space="0" w:color="auto"/>
          </w:divBdr>
          <w:divsChild>
            <w:div w:id="769661324">
              <w:marLeft w:val="0"/>
              <w:marRight w:val="0"/>
              <w:marTop w:val="0"/>
              <w:marBottom w:val="0"/>
              <w:divBdr>
                <w:top w:val="none" w:sz="0" w:space="0" w:color="auto"/>
                <w:left w:val="none" w:sz="0" w:space="0" w:color="auto"/>
                <w:bottom w:val="none" w:sz="0" w:space="0" w:color="auto"/>
                <w:right w:val="none" w:sz="0" w:space="0" w:color="auto"/>
              </w:divBdr>
              <w:divsChild>
                <w:div w:id="167866270">
                  <w:marLeft w:val="0"/>
                  <w:marRight w:val="0"/>
                  <w:marTop w:val="0"/>
                  <w:marBottom w:val="0"/>
                  <w:divBdr>
                    <w:top w:val="none" w:sz="0" w:space="0" w:color="auto"/>
                    <w:left w:val="none" w:sz="0" w:space="0" w:color="auto"/>
                    <w:bottom w:val="none" w:sz="0" w:space="0" w:color="auto"/>
                    <w:right w:val="none" w:sz="0" w:space="0" w:color="auto"/>
                  </w:divBdr>
                  <w:divsChild>
                    <w:div w:id="9213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50246">
      <w:bodyDiv w:val="1"/>
      <w:marLeft w:val="0"/>
      <w:marRight w:val="0"/>
      <w:marTop w:val="0"/>
      <w:marBottom w:val="0"/>
      <w:divBdr>
        <w:top w:val="none" w:sz="0" w:space="0" w:color="auto"/>
        <w:left w:val="none" w:sz="0" w:space="0" w:color="auto"/>
        <w:bottom w:val="none" w:sz="0" w:space="0" w:color="auto"/>
        <w:right w:val="none" w:sz="0" w:space="0" w:color="auto"/>
      </w:divBdr>
      <w:divsChild>
        <w:div w:id="1623458624">
          <w:marLeft w:val="0"/>
          <w:marRight w:val="0"/>
          <w:marTop w:val="0"/>
          <w:marBottom w:val="0"/>
          <w:divBdr>
            <w:top w:val="none" w:sz="0" w:space="0" w:color="auto"/>
            <w:left w:val="none" w:sz="0" w:space="0" w:color="auto"/>
            <w:bottom w:val="none" w:sz="0" w:space="0" w:color="auto"/>
            <w:right w:val="none" w:sz="0" w:space="0" w:color="auto"/>
          </w:divBdr>
          <w:divsChild>
            <w:div w:id="2075856470">
              <w:marLeft w:val="0"/>
              <w:marRight w:val="0"/>
              <w:marTop w:val="0"/>
              <w:marBottom w:val="0"/>
              <w:divBdr>
                <w:top w:val="none" w:sz="0" w:space="0" w:color="auto"/>
                <w:left w:val="none" w:sz="0" w:space="0" w:color="auto"/>
                <w:bottom w:val="none" w:sz="0" w:space="0" w:color="auto"/>
                <w:right w:val="none" w:sz="0" w:space="0" w:color="auto"/>
              </w:divBdr>
            </w:div>
            <w:div w:id="34890129">
              <w:marLeft w:val="0"/>
              <w:marRight w:val="0"/>
              <w:marTop w:val="0"/>
              <w:marBottom w:val="0"/>
              <w:divBdr>
                <w:top w:val="none" w:sz="0" w:space="0" w:color="auto"/>
                <w:left w:val="none" w:sz="0" w:space="0" w:color="auto"/>
                <w:bottom w:val="none" w:sz="0" w:space="0" w:color="auto"/>
                <w:right w:val="none" w:sz="0" w:space="0" w:color="auto"/>
              </w:divBdr>
            </w:div>
            <w:div w:id="367528612">
              <w:marLeft w:val="0"/>
              <w:marRight w:val="0"/>
              <w:marTop w:val="0"/>
              <w:marBottom w:val="0"/>
              <w:divBdr>
                <w:top w:val="none" w:sz="0" w:space="0" w:color="auto"/>
                <w:left w:val="none" w:sz="0" w:space="0" w:color="auto"/>
                <w:bottom w:val="none" w:sz="0" w:space="0" w:color="auto"/>
                <w:right w:val="none" w:sz="0" w:space="0" w:color="auto"/>
              </w:divBdr>
            </w:div>
            <w:div w:id="1210337400">
              <w:marLeft w:val="0"/>
              <w:marRight w:val="0"/>
              <w:marTop w:val="0"/>
              <w:marBottom w:val="0"/>
              <w:divBdr>
                <w:top w:val="none" w:sz="0" w:space="0" w:color="auto"/>
                <w:left w:val="none" w:sz="0" w:space="0" w:color="auto"/>
                <w:bottom w:val="none" w:sz="0" w:space="0" w:color="auto"/>
                <w:right w:val="none" w:sz="0" w:space="0" w:color="auto"/>
              </w:divBdr>
            </w:div>
            <w:div w:id="11286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4968">
      <w:bodyDiv w:val="1"/>
      <w:marLeft w:val="0"/>
      <w:marRight w:val="0"/>
      <w:marTop w:val="0"/>
      <w:marBottom w:val="0"/>
      <w:divBdr>
        <w:top w:val="none" w:sz="0" w:space="0" w:color="auto"/>
        <w:left w:val="none" w:sz="0" w:space="0" w:color="auto"/>
        <w:bottom w:val="none" w:sz="0" w:space="0" w:color="auto"/>
        <w:right w:val="none" w:sz="0" w:space="0" w:color="auto"/>
      </w:divBdr>
      <w:divsChild>
        <w:div w:id="1030763418">
          <w:marLeft w:val="0"/>
          <w:marRight w:val="0"/>
          <w:marTop w:val="0"/>
          <w:marBottom w:val="0"/>
          <w:divBdr>
            <w:top w:val="none" w:sz="0" w:space="0" w:color="auto"/>
            <w:left w:val="none" w:sz="0" w:space="0" w:color="auto"/>
            <w:bottom w:val="none" w:sz="0" w:space="0" w:color="auto"/>
            <w:right w:val="none" w:sz="0" w:space="0" w:color="auto"/>
          </w:divBdr>
          <w:divsChild>
            <w:div w:id="945624318">
              <w:marLeft w:val="0"/>
              <w:marRight w:val="0"/>
              <w:marTop w:val="0"/>
              <w:marBottom w:val="0"/>
              <w:divBdr>
                <w:top w:val="none" w:sz="0" w:space="0" w:color="auto"/>
                <w:left w:val="none" w:sz="0" w:space="0" w:color="auto"/>
                <w:bottom w:val="none" w:sz="0" w:space="0" w:color="auto"/>
                <w:right w:val="none" w:sz="0" w:space="0" w:color="auto"/>
              </w:divBdr>
            </w:div>
            <w:div w:id="1686249905">
              <w:marLeft w:val="0"/>
              <w:marRight w:val="0"/>
              <w:marTop w:val="0"/>
              <w:marBottom w:val="0"/>
              <w:divBdr>
                <w:top w:val="none" w:sz="0" w:space="0" w:color="auto"/>
                <w:left w:val="none" w:sz="0" w:space="0" w:color="auto"/>
                <w:bottom w:val="none" w:sz="0" w:space="0" w:color="auto"/>
                <w:right w:val="none" w:sz="0" w:space="0" w:color="auto"/>
              </w:divBdr>
            </w:div>
            <w:div w:id="284436146">
              <w:marLeft w:val="0"/>
              <w:marRight w:val="0"/>
              <w:marTop w:val="0"/>
              <w:marBottom w:val="0"/>
              <w:divBdr>
                <w:top w:val="none" w:sz="0" w:space="0" w:color="auto"/>
                <w:left w:val="none" w:sz="0" w:space="0" w:color="auto"/>
                <w:bottom w:val="none" w:sz="0" w:space="0" w:color="auto"/>
                <w:right w:val="none" w:sz="0" w:space="0" w:color="auto"/>
              </w:divBdr>
            </w:div>
            <w:div w:id="262618152">
              <w:marLeft w:val="0"/>
              <w:marRight w:val="0"/>
              <w:marTop w:val="0"/>
              <w:marBottom w:val="0"/>
              <w:divBdr>
                <w:top w:val="none" w:sz="0" w:space="0" w:color="auto"/>
                <w:left w:val="none" w:sz="0" w:space="0" w:color="auto"/>
                <w:bottom w:val="none" w:sz="0" w:space="0" w:color="auto"/>
                <w:right w:val="none" w:sz="0" w:space="0" w:color="auto"/>
              </w:divBdr>
            </w:div>
            <w:div w:id="19186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4017">
      <w:bodyDiv w:val="1"/>
      <w:marLeft w:val="0"/>
      <w:marRight w:val="0"/>
      <w:marTop w:val="0"/>
      <w:marBottom w:val="0"/>
      <w:divBdr>
        <w:top w:val="none" w:sz="0" w:space="0" w:color="auto"/>
        <w:left w:val="none" w:sz="0" w:space="0" w:color="auto"/>
        <w:bottom w:val="none" w:sz="0" w:space="0" w:color="auto"/>
        <w:right w:val="none" w:sz="0" w:space="0" w:color="auto"/>
      </w:divBdr>
      <w:divsChild>
        <w:div w:id="326709940">
          <w:marLeft w:val="0"/>
          <w:marRight w:val="0"/>
          <w:marTop w:val="0"/>
          <w:marBottom w:val="0"/>
          <w:divBdr>
            <w:top w:val="none" w:sz="0" w:space="0" w:color="auto"/>
            <w:left w:val="none" w:sz="0" w:space="0" w:color="auto"/>
            <w:bottom w:val="none" w:sz="0" w:space="0" w:color="auto"/>
            <w:right w:val="none" w:sz="0" w:space="0" w:color="auto"/>
          </w:divBdr>
          <w:divsChild>
            <w:div w:id="1446852810">
              <w:marLeft w:val="0"/>
              <w:marRight w:val="0"/>
              <w:marTop w:val="0"/>
              <w:marBottom w:val="0"/>
              <w:divBdr>
                <w:top w:val="none" w:sz="0" w:space="0" w:color="auto"/>
                <w:left w:val="none" w:sz="0" w:space="0" w:color="auto"/>
                <w:bottom w:val="none" w:sz="0" w:space="0" w:color="auto"/>
                <w:right w:val="none" w:sz="0" w:space="0" w:color="auto"/>
              </w:divBdr>
            </w:div>
            <w:div w:id="860094810">
              <w:marLeft w:val="0"/>
              <w:marRight w:val="0"/>
              <w:marTop w:val="0"/>
              <w:marBottom w:val="0"/>
              <w:divBdr>
                <w:top w:val="none" w:sz="0" w:space="0" w:color="auto"/>
                <w:left w:val="none" w:sz="0" w:space="0" w:color="auto"/>
                <w:bottom w:val="none" w:sz="0" w:space="0" w:color="auto"/>
                <w:right w:val="none" w:sz="0" w:space="0" w:color="auto"/>
              </w:divBdr>
            </w:div>
            <w:div w:id="1883442106">
              <w:marLeft w:val="0"/>
              <w:marRight w:val="0"/>
              <w:marTop w:val="0"/>
              <w:marBottom w:val="0"/>
              <w:divBdr>
                <w:top w:val="none" w:sz="0" w:space="0" w:color="auto"/>
                <w:left w:val="none" w:sz="0" w:space="0" w:color="auto"/>
                <w:bottom w:val="none" w:sz="0" w:space="0" w:color="auto"/>
                <w:right w:val="none" w:sz="0" w:space="0" w:color="auto"/>
              </w:divBdr>
            </w:div>
            <w:div w:id="1548683566">
              <w:marLeft w:val="0"/>
              <w:marRight w:val="0"/>
              <w:marTop w:val="0"/>
              <w:marBottom w:val="0"/>
              <w:divBdr>
                <w:top w:val="none" w:sz="0" w:space="0" w:color="auto"/>
                <w:left w:val="none" w:sz="0" w:space="0" w:color="auto"/>
                <w:bottom w:val="none" w:sz="0" w:space="0" w:color="auto"/>
                <w:right w:val="none" w:sz="0" w:space="0" w:color="auto"/>
              </w:divBdr>
            </w:div>
            <w:div w:id="8497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9645">
      <w:bodyDiv w:val="1"/>
      <w:marLeft w:val="0"/>
      <w:marRight w:val="0"/>
      <w:marTop w:val="0"/>
      <w:marBottom w:val="0"/>
      <w:divBdr>
        <w:top w:val="none" w:sz="0" w:space="0" w:color="auto"/>
        <w:left w:val="none" w:sz="0" w:space="0" w:color="auto"/>
        <w:bottom w:val="none" w:sz="0" w:space="0" w:color="auto"/>
        <w:right w:val="none" w:sz="0" w:space="0" w:color="auto"/>
      </w:divBdr>
      <w:divsChild>
        <w:div w:id="1176311664">
          <w:marLeft w:val="0"/>
          <w:marRight w:val="0"/>
          <w:marTop w:val="0"/>
          <w:marBottom w:val="0"/>
          <w:divBdr>
            <w:top w:val="none" w:sz="0" w:space="0" w:color="auto"/>
            <w:left w:val="none" w:sz="0" w:space="0" w:color="auto"/>
            <w:bottom w:val="none" w:sz="0" w:space="0" w:color="auto"/>
            <w:right w:val="none" w:sz="0" w:space="0" w:color="auto"/>
          </w:divBdr>
          <w:divsChild>
            <w:div w:id="1674724990">
              <w:marLeft w:val="0"/>
              <w:marRight w:val="0"/>
              <w:marTop w:val="0"/>
              <w:marBottom w:val="0"/>
              <w:divBdr>
                <w:top w:val="none" w:sz="0" w:space="0" w:color="auto"/>
                <w:left w:val="none" w:sz="0" w:space="0" w:color="auto"/>
                <w:bottom w:val="none" w:sz="0" w:space="0" w:color="auto"/>
                <w:right w:val="none" w:sz="0" w:space="0" w:color="auto"/>
              </w:divBdr>
            </w:div>
            <w:div w:id="1614094493">
              <w:marLeft w:val="0"/>
              <w:marRight w:val="0"/>
              <w:marTop w:val="0"/>
              <w:marBottom w:val="0"/>
              <w:divBdr>
                <w:top w:val="none" w:sz="0" w:space="0" w:color="auto"/>
                <w:left w:val="none" w:sz="0" w:space="0" w:color="auto"/>
                <w:bottom w:val="none" w:sz="0" w:space="0" w:color="auto"/>
                <w:right w:val="none" w:sz="0" w:space="0" w:color="auto"/>
              </w:divBdr>
            </w:div>
            <w:div w:id="7964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0509">
      <w:bodyDiv w:val="1"/>
      <w:marLeft w:val="0"/>
      <w:marRight w:val="0"/>
      <w:marTop w:val="0"/>
      <w:marBottom w:val="0"/>
      <w:divBdr>
        <w:top w:val="none" w:sz="0" w:space="0" w:color="auto"/>
        <w:left w:val="none" w:sz="0" w:space="0" w:color="auto"/>
        <w:bottom w:val="none" w:sz="0" w:space="0" w:color="auto"/>
        <w:right w:val="none" w:sz="0" w:space="0" w:color="auto"/>
      </w:divBdr>
      <w:divsChild>
        <w:div w:id="2103988778">
          <w:marLeft w:val="0"/>
          <w:marRight w:val="0"/>
          <w:marTop w:val="0"/>
          <w:marBottom w:val="0"/>
          <w:divBdr>
            <w:top w:val="none" w:sz="0" w:space="0" w:color="auto"/>
            <w:left w:val="none" w:sz="0" w:space="0" w:color="auto"/>
            <w:bottom w:val="none" w:sz="0" w:space="0" w:color="auto"/>
            <w:right w:val="none" w:sz="0" w:space="0" w:color="auto"/>
          </w:divBdr>
          <w:divsChild>
            <w:div w:id="1810126248">
              <w:marLeft w:val="0"/>
              <w:marRight w:val="0"/>
              <w:marTop w:val="0"/>
              <w:marBottom w:val="0"/>
              <w:divBdr>
                <w:top w:val="none" w:sz="0" w:space="0" w:color="auto"/>
                <w:left w:val="none" w:sz="0" w:space="0" w:color="auto"/>
                <w:bottom w:val="none" w:sz="0" w:space="0" w:color="auto"/>
                <w:right w:val="none" w:sz="0" w:space="0" w:color="auto"/>
              </w:divBdr>
            </w:div>
            <w:div w:id="691878740">
              <w:marLeft w:val="0"/>
              <w:marRight w:val="0"/>
              <w:marTop w:val="0"/>
              <w:marBottom w:val="0"/>
              <w:divBdr>
                <w:top w:val="none" w:sz="0" w:space="0" w:color="auto"/>
                <w:left w:val="none" w:sz="0" w:space="0" w:color="auto"/>
                <w:bottom w:val="none" w:sz="0" w:space="0" w:color="auto"/>
                <w:right w:val="none" w:sz="0" w:space="0" w:color="auto"/>
              </w:divBdr>
            </w:div>
            <w:div w:id="245845727">
              <w:marLeft w:val="0"/>
              <w:marRight w:val="0"/>
              <w:marTop w:val="0"/>
              <w:marBottom w:val="0"/>
              <w:divBdr>
                <w:top w:val="none" w:sz="0" w:space="0" w:color="auto"/>
                <w:left w:val="none" w:sz="0" w:space="0" w:color="auto"/>
                <w:bottom w:val="none" w:sz="0" w:space="0" w:color="auto"/>
                <w:right w:val="none" w:sz="0" w:space="0" w:color="auto"/>
              </w:divBdr>
            </w:div>
            <w:div w:id="1374428715">
              <w:marLeft w:val="0"/>
              <w:marRight w:val="0"/>
              <w:marTop w:val="0"/>
              <w:marBottom w:val="0"/>
              <w:divBdr>
                <w:top w:val="none" w:sz="0" w:space="0" w:color="auto"/>
                <w:left w:val="none" w:sz="0" w:space="0" w:color="auto"/>
                <w:bottom w:val="none" w:sz="0" w:space="0" w:color="auto"/>
                <w:right w:val="none" w:sz="0" w:space="0" w:color="auto"/>
              </w:divBdr>
            </w:div>
            <w:div w:id="14476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1360">
      <w:bodyDiv w:val="1"/>
      <w:marLeft w:val="0"/>
      <w:marRight w:val="0"/>
      <w:marTop w:val="0"/>
      <w:marBottom w:val="0"/>
      <w:divBdr>
        <w:top w:val="none" w:sz="0" w:space="0" w:color="auto"/>
        <w:left w:val="none" w:sz="0" w:space="0" w:color="auto"/>
        <w:bottom w:val="none" w:sz="0" w:space="0" w:color="auto"/>
        <w:right w:val="none" w:sz="0" w:space="0" w:color="auto"/>
      </w:divBdr>
      <w:divsChild>
        <w:div w:id="2083522809">
          <w:marLeft w:val="0"/>
          <w:marRight w:val="0"/>
          <w:marTop w:val="0"/>
          <w:marBottom w:val="0"/>
          <w:divBdr>
            <w:top w:val="none" w:sz="0" w:space="0" w:color="auto"/>
            <w:left w:val="none" w:sz="0" w:space="0" w:color="auto"/>
            <w:bottom w:val="none" w:sz="0" w:space="0" w:color="auto"/>
            <w:right w:val="none" w:sz="0" w:space="0" w:color="auto"/>
          </w:divBdr>
          <w:divsChild>
            <w:div w:id="1301613047">
              <w:marLeft w:val="0"/>
              <w:marRight w:val="0"/>
              <w:marTop w:val="0"/>
              <w:marBottom w:val="0"/>
              <w:divBdr>
                <w:top w:val="none" w:sz="0" w:space="0" w:color="auto"/>
                <w:left w:val="none" w:sz="0" w:space="0" w:color="auto"/>
                <w:bottom w:val="none" w:sz="0" w:space="0" w:color="auto"/>
                <w:right w:val="none" w:sz="0" w:space="0" w:color="auto"/>
              </w:divBdr>
            </w:div>
            <w:div w:id="1364359807">
              <w:marLeft w:val="0"/>
              <w:marRight w:val="0"/>
              <w:marTop w:val="0"/>
              <w:marBottom w:val="0"/>
              <w:divBdr>
                <w:top w:val="none" w:sz="0" w:space="0" w:color="auto"/>
                <w:left w:val="none" w:sz="0" w:space="0" w:color="auto"/>
                <w:bottom w:val="none" w:sz="0" w:space="0" w:color="auto"/>
                <w:right w:val="none" w:sz="0" w:space="0" w:color="auto"/>
              </w:divBdr>
            </w:div>
            <w:div w:id="2102797355">
              <w:marLeft w:val="0"/>
              <w:marRight w:val="0"/>
              <w:marTop w:val="0"/>
              <w:marBottom w:val="0"/>
              <w:divBdr>
                <w:top w:val="none" w:sz="0" w:space="0" w:color="auto"/>
                <w:left w:val="none" w:sz="0" w:space="0" w:color="auto"/>
                <w:bottom w:val="none" w:sz="0" w:space="0" w:color="auto"/>
                <w:right w:val="none" w:sz="0" w:space="0" w:color="auto"/>
              </w:divBdr>
            </w:div>
            <w:div w:id="273633936">
              <w:marLeft w:val="0"/>
              <w:marRight w:val="0"/>
              <w:marTop w:val="0"/>
              <w:marBottom w:val="0"/>
              <w:divBdr>
                <w:top w:val="none" w:sz="0" w:space="0" w:color="auto"/>
                <w:left w:val="none" w:sz="0" w:space="0" w:color="auto"/>
                <w:bottom w:val="none" w:sz="0" w:space="0" w:color="auto"/>
                <w:right w:val="none" w:sz="0" w:space="0" w:color="auto"/>
              </w:divBdr>
            </w:div>
            <w:div w:id="2430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4790">
      <w:bodyDiv w:val="1"/>
      <w:marLeft w:val="0"/>
      <w:marRight w:val="0"/>
      <w:marTop w:val="0"/>
      <w:marBottom w:val="0"/>
      <w:divBdr>
        <w:top w:val="none" w:sz="0" w:space="0" w:color="auto"/>
        <w:left w:val="none" w:sz="0" w:space="0" w:color="auto"/>
        <w:bottom w:val="none" w:sz="0" w:space="0" w:color="auto"/>
        <w:right w:val="none" w:sz="0" w:space="0" w:color="auto"/>
      </w:divBdr>
      <w:divsChild>
        <w:div w:id="2108117103">
          <w:marLeft w:val="0"/>
          <w:marRight w:val="0"/>
          <w:marTop w:val="0"/>
          <w:marBottom w:val="0"/>
          <w:divBdr>
            <w:top w:val="none" w:sz="0" w:space="0" w:color="auto"/>
            <w:left w:val="none" w:sz="0" w:space="0" w:color="auto"/>
            <w:bottom w:val="none" w:sz="0" w:space="0" w:color="auto"/>
            <w:right w:val="none" w:sz="0" w:space="0" w:color="auto"/>
          </w:divBdr>
          <w:divsChild>
            <w:div w:id="1752583728">
              <w:marLeft w:val="0"/>
              <w:marRight w:val="0"/>
              <w:marTop w:val="0"/>
              <w:marBottom w:val="0"/>
              <w:divBdr>
                <w:top w:val="none" w:sz="0" w:space="0" w:color="auto"/>
                <w:left w:val="none" w:sz="0" w:space="0" w:color="auto"/>
                <w:bottom w:val="none" w:sz="0" w:space="0" w:color="auto"/>
                <w:right w:val="none" w:sz="0" w:space="0" w:color="auto"/>
              </w:divBdr>
            </w:div>
            <w:div w:id="630013757">
              <w:marLeft w:val="0"/>
              <w:marRight w:val="0"/>
              <w:marTop w:val="0"/>
              <w:marBottom w:val="0"/>
              <w:divBdr>
                <w:top w:val="none" w:sz="0" w:space="0" w:color="auto"/>
                <w:left w:val="none" w:sz="0" w:space="0" w:color="auto"/>
                <w:bottom w:val="none" w:sz="0" w:space="0" w:color="auto"/>
                <w:right w:val="none" w:sz="0" w:space="0" w:color="auto"/>
              </w:divBdr>
            </w:div>
            <w:div w:id="653949340">
              <w:marLeft w:val="0"/>
              <w:marRight w:val="0"/>
              <w:marTop w:val="0"/>
              <w:marBottom w:val="0"/>
              <w:divBdr>
                <w:top w:val="none" w:sz="0" w:space="0" w:color="auto"/>
                <w:left w:val="none" w:sz="0" w:space="0" w:color="auto"/>
                <w:bottom w:val="none" w:sz="0" w:space="0" w:color="auto"/>
                <w:right w:val="none" w:sz="0" w:space="0" w:color="auto"/>
              </w:divBdr>
            </w:div>
            <w:div w:id="1885091790">
              <w:marLeft w:val="0"/>
              <w:marRight w:val="0"/>
              <w:marTop w:val="0"/>
              <w:marBottom w:val="0"/>
              <w:divBdr>
                <w:top w:val="none" w:sz="0" w:space="0" w:color="auto"/>
                <w:left w:val="none" w:sz="0" w:space="0" w:color="auto"/>
                <w:bottom w:val="none" w:sz="0" w:space="0" w:color="auto"/>
                <w:right w:val="none" w:sz="0" w:space="0" w:color="auto"/>
              </w:divBdr>
            </w:div>
            <w:div w:id="16656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02240">
      <w:bodyDiv w:val="1"/>
      <w:marLeft w:val="0"/>
      <w:marRight w:val="0"/>
      <w:marTop w:val="0"/>
      <w:marBottom w:val="0"/>
      <w:divBdr>
        <w:top w:val="none" w:sz="0" w:space="0" w:color="auto"/>
        <w:left w:val="none" w:sz="0" w:space="0" w:color="auto"/>
        <w:bottom w:val="none" w:sz="0" w:space="0" w:color="auto"/>
        <w:right w:val="none" w:sz="0" w:space="0" w:color="auto"/>
      </w:divBdr>
      <w:divsChild>
        <w:div w:id="2124034874">
          <w:marLeft w:val="0"/>
          <w:marRight w:val="0"/>
          <w:marTop w:val="0"/>
          <w:marBottom w:val="0"/>
          <w:divBdr>
            <w:top w:val="none" w:sz="0" w:space="0" w:color="auto"/>
            <w:left w:val="none" w:sz="0" w:space="0" w:color="auto"/>
            <w:bottom w:val="none" w:sz="0" w:space="0" w:color="auto"/>
            <w:right w:val="none" w:sz="0" w:space="0" w:color="auto"/>
          </w:divBdr>
          <w:divsChild>
            <w:div w:id="924146515">
              <w:marLeft w:val="0"/>
              <w:marRight w:val="0"/>
              <w:marTop w:val="0"/>
              <w:marBottom w:val="0"/>
              <w:divBdr>
                <w:top w:val="none" w:sz="0" w:space="0" w:color="auto"/>
                <w:left w:val="none" w:sz="0" w:space="0" w:color="auto"/>
                <w:bottom w:val="none" w:sz="0" w:space="0" w:color="auto"/>
                <w:right w:val="none" w:sz="0" w:space="0" w:color="auto"/>
              </w:divBdr>
            </w:div>
            <w:div w:id="6204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1702">
      <w:bodyDiv w:val="1"/>
      <w:marLeft w:val="0"/>
      <w:marRight w:val="0"/>
      <w:marTop w:val="0"/>
      <w:marBottom w:val="0"/>
      <w:divBdr>
        <w:top w:val="none" w:sz="0" w:space="0" w:color="auto"/>
        <w:left w:val="none" w:sz="0" w:space="0" w:color="auto"/>
        <w:bottom w:val="none" w:sz="0" w:space="0" w:color="auto"/>
        <w:right w:val="none" w:sz="0" w:space="0" w:color="auto"/>
      </w:divBdr>
      <w:divsChild>
        <w:div w:id="576482033">
          <w:marLeft w:val="0"/>
          <w:marRight w:val="0"/>
          <w:marTop w:val="0"/>
          <w:marBottom w:val="0"/>
          <w:divBdr>
            <w:top w:val="none" w:sz="0" w:space="0" w:color="auto"/>
            <w:left w:val="none" w:sz="0" w:space="0" w:color="auto"/>
            <w:bottom w:val="none" w:sz="0" w:space="0" w:color="auto"/>
            <w:right w:val="none" w:sz="0" w:space="0" w:color="auto"/>
          </w:divBdr>
          <w:divsChild>
            <w:div w:id="890724495">
              <w:marLeft w:val="0"/>
              <w:marRight w:val="0"/>
              <w:marTop w:val="0"/>
              <w:marBottom w:val="0"/>
              <w:divBdr>
                <w:top w:val="none" w:sz="0" w:space="0" w:color="auto"/>
                <w:left w:val="none" w:sz="0" w:space="0" w:color="auto"/>
                <w:bottom w:val="none" w:sz="0" w:space="0" w:color="auto"/>
                <w:right w:val="none" w:sz="0" w:space="0" w:color="auto"/>
              </w:divBdr>
            </w:div>
            <w:div w:id="2135056831">
              <w:marLeft w:val="0"/>
              <w:marRight w:val="0"/>
              <w:marTop w:val="0"/>
              <w:marBottom w:val="0"/>
              <w:divBdr>
                <w:top w:val="none" w:sz="0" w:space="0" w:color="auto"/>
                <w:left w:val="none" w:sz="0" w:space="0" w:color="auto"/>
                <w:bottom w:val="none" w:sz="0" w:space="0" w:color="auto"/>
                <w:right w:val="none" w:sz="0" w:space="0" w:color="auto"/>
              </w:divBdr>
            </w:div>
            <w:div w:id="1136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1208">
      <w:bodyDiv w:val="1"/>
      <w:marLeft w:val="0"/>
      <w:marRight w:val="0"/>
      <w:marTop w:val="0"/>
      <w:marBottom w:val="0"/>
      <w:divBdr>
        <w:top w:val="none" w:sz="0" w:space="0" w:color="auto"/>
        <w:left w:val="none" w:sz="0" w:space="0" w:color="auto"/>
        <w:bottom w:val="none" w:sz="0" w:space="0" w:color="auto"/>
        <w:right w:val="none" w:sz="0" w:space="0" w:color="auto"/>
      </w:divBdr>
      <w:divsChild>
        <w:div w:id="935358838">
          <w:marLeft w:val="0"/>
          <w:marRight w:val="0"/>
          <w:marTop w:val="0"/>
          <w:marBottom w:val="0"/>
          <w:divBdr>
            <w:top w:val="none" w:sz="0" w:space="0" w:color="auto"/>
            <w:left w:val="none" w:sz="0" w:space="0" w:color="auto"/>
            <w:bottom w:val="none" w:sz="0" w:space="0" w:color="auto"/>
            <w:right w:val="none" w:sz="0" w:space="0" w:color="auto"/>
          </w:divBdr>
          <w:divsChild>
            <w:div w:id="1628243636">
              <w:marLeft w:val="0"/>
              <w:marRight w:val="0"/>
              <w:marTop w:val="0"/>
              <w:marBottom w:val="0"/>
              <w:divBdr>
                <w:top w:val="none" w:sz="0" w:space="0" w:color="auto"/>
                <w:left w:val="none" w:sz="0" w:space="0" w:color="auto"/>
                <w:bottom w:val="none" w:sz="0" w:space="0" w:color="auto"/>
                <w:right w:val="none" w:sz="0" w:space="0" w:color="auto"/>
              </w:divBdr>
            </w:div>
            <w:div w:id="947008095">
              <w:marLeft w:val="0"/>
              <w:marRight w:val="0"/>
              <w:marTop w:val="0"/>
              <w:marBottom w:val="0"/>
              <w:divBdr>
                <w:top w:val="none" w:sz="0" w:space="0" w:color="auto"/>
                <w:left w:val="none" w:sz="0" w:space="0" w:color="auto"/>
                <w:bottom w:val="none" w:sz="0" w:space="0" w:color="auto"/>
                <w:right w:val="none" w:sz="0" w:space="0" w:color="auto"/>
              </w:divBdr>
            </w:div>
            <w:div w:id="1803303522">
              <w:marLeft w:val="0"/>
              <w:marRight w:val="0"/>
              <w:marTop w:val="0"/>
              <w:marBottom w:val="0"/>
              <w:divBdr>
                <w:top w:val="none" w:sz="0" w:space="0" w:color="auto"/>
                <w:left w:val="none" w:sz="0" w:space="0" w:color="auto"/>
                <w:bottom w:val="none" w:sz="0" w:space="0" w:color="auto"/>
                <w:right w:val="none" w:sz="0" w:space="0" w:color="auto"/>
              </w:divBdr>
            </w:div>
            <w:div w:id="1307278390">
              <w:marLeft w:val="0"/>
              <w:marRight w:val="0"/>
              <w:marTop w:val="0"/>
              <w:marBottom w:val="0"/>
              <w:divBdr>
                <w:top w:val="none" w:sz="0" w:space="0" w:color="auto"/>
                <w:left w:val="none" w:sz="0" w:space="0" w:color="auto"/>
                <w:bottom w:val="none" w:sz="0" w:space="0" w:color="auto"/>
                <w:right w:val="none" w:sz="0" w:space="0" w:color="auto"/>
              </w:divBdr>
            </w:div>
            <w:div w:id="11299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4796">
      <w:bodyDiv w:val="1"/>
      <w:marLeft w:val="0"/>
      <w:marRight w:val="0"/>
      <w:marTop w:val="0"/>
      <w:marBottom w:val="0"/>
      <w:divBdr>
        <w:top w:val="none" w:sz="0" w:space="0" w:color="auto"/>
        <w:left w:val="none" w:sz="0" w:space="0" w:color="auto"/>
        <w:bottom w:val="none" w:sz="0" w:space="0" w:color="auto"/>
        <w:right w:val="none" w:sz="0" w:space="0" w:color="auto"/>
      </w:divBdr>
      <w:divsChild>
        <w:div w:id="1362248830">
          <w:marLeft w:val="0"/>
          <w:marRight w:val="0"/>
          <w:marTop w:val="0"/>
          <w:marBottom w:val="0"/>
          <w:divBdr>
            <w:top w:val="none" w:sz="0" w:space="0" w:color="auto"/>
            <w:left w:val="none" w:sz="0" w:space="0" w:color="auto"/>
            <w:bottom w:val="none" w:sz="0" w:space="0" w:color="auto"/>
            <w:right w:val="none" w:sz="0" w:space="0" w:color="auto"/>
          </w:divBdr>
          <w:divsChild>
            <w:div w:id="1974941588">
              <w:marLeft w:val="0"/>
              <w:marRight w:val="0"/>
              <w:marTop w:val="0"/>
              <w:marBottom w:val="0"/>
              <w:divBdr>
                <w:top w:val="none" w:sz="0" w:space="0" w:color="auto"/>
                <w:left w:val="none" w:sz="0" w:space="0" w:color="auto"/>
                <w:bottom w:val="none" w:sz="0" w:space="0" w:color="auto"/>
                <w:right w:val="none" w:sz="0" w:space="0" w:color="auto"/>
              </w:divBdr>
              <w:divsChild>
                <w:div w:id="60711122">
                  <w:marLeft w:val="0"/>
                  <w:marRight w:val="0"/>
                  <w:marTop w:val="0"/>
                  <w:marBottom w:val="0"/>
                  <w:divBdr>
                    <w:top w:val="none" w:sz="0" w:space="0" w:color="auto"/>
                    <w:left w:val="none" w:sz="0" w:space="0" w:color="auto"/>
                    <w:bottom w:val="none" w:sz="0" w:space="0" w:color="auto"/>
                    <w:right w:val="none" w:sz="0" w:space="0" w:color="auto"/>
                  </w:divBdr>
                  <w:divsChild>
                    <w:div w:id="4092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854733">
      <w:bodyDiv w:val="1"/>
      <w:marLeft w:val="0"/>
      <w:marRight w:val="0"/>
      <w:marTop w:val="0"/>
      <w:marBottom w:val="0"/>
      <w:divBdr>
        <w:top w:val="none" w:sz="0" w:space="0" w:color="auto"/>
        <w:left w:val="none" w:sz="0" w:space="0" w:color="auto"/>
        <w:bottom w:val="none" w:sz="0" w:space="0" w:color="auto"/>
        <w:right w:val="none" w:sz="0" w:space="0" w:color="auto"/>
      </w:divBdr>
      <w:divsChild>
        <w:div w:id="936209635">
          <w:marLeft w:val="0"/>
          <w:marRight w:val="0"/>
          <w:marTop w:val="0"/>
          <w:marBottom w:val="0"/>
          <w:divBdr>
            <w:top w:val="none" w:sz="0" w:space="0" w:color="auto"/>
            <w:left w:val="none" w:sz="0" w:space="0" w:color="auto"/>
            <w:bottom w:val="none" w:sz="0" w:space="0" w:color="auto"/>
            <w:right w:val="none" w:sz="0" w:space="0" w:color="auto"/>
          </w:divBdr>
          <w:divsChild>
            <w:div w:id="1765417732">
              <w:marLeft w:val="0"/>
              <w:marRight w:val="0"/>
              <w:marTop w:val="0"/>
              <w:marBottom w:val="0"/>
              <w:divBdr>
                <w:top w:val="none" w:sz="0" w:space="0" w:color="auto"/>
                <w:left w:val="none" w:sz="0" w:space="0" w:color="auto"/>
                <w:bottom w:val="none" w:sz="0" w:space="0" w:color="auto"/>
                <w:right w:val="none" w:sz="0" w:space="0" w:color="auto"/>
              </w:divBdr>
            </w:div>
            <w:div w:id="1695497218">
              <w:marLeft w:val="0"/>
              <w:marRight w:val="0"/>
              <w:marTop w:val="0"/>
              <w:marBottom w:val="0"/>
              <w:divBdr>
                <w:top w:val="none" w:sz="0" w:space="0" w:color="auto"/>
                <w:left w:val="none" w:sz="0" w:space="0" w:color="auto"/>
                <w:bottom w:val="none" w:sz="0" w:space="0" w:color="auto"/>
                <w:right w:val="none" w:sz="0" w:space="0" w:color="auto"/>
              </w:divBdr>
            </w:div>
            <w:div w:id="11567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59664">
      <w:bodyDiv w:val="1"/>
      <w:marLeft w:val="0"/>
      <w:marRight w:val="0"/>
      <w:marTop w:val="0"/>
      <w:marBottom w:val="0"/>
      <w:divBdr>
        <w:top w:val="none" w:sz="0" w:space="0" w:color="auto"/>
        <w:left w:val="none" w:sz="0" w:space="0" w:color="auto"/>
        <w:bottom w:val="none" w:sz="0" w:space="0" w:color="auto"/>
        <w:right w:val="none" w:sz="0" w:space="0" w:color="auto"/>
      </w:divBdr>
      <w:divsChild>
        <w:div w:id="1374499646">
          <w:marLeft w:val="0"/>
          <w:marRight w:val="0"/>
          <w:marTop w:val="0"/>
          <w:marBottom w:val="0"/>
          <w:divBdr>
            <w:top w:val="none" w:sz="0" w:space="0" w:color="auto"/>
            <w:left w:val="none" w:sz="0" w:space="0" w:color="auto"/>
            <w:bottom w:val="none" w:sz="0" w:space="0" w:color="auto"/>
            <w:right w:val="none" w:sz="0" w:space="0" w:color="auto"/>
          </w:divBdr>
          <w:divsChild>
            <w:div w:id="1906528930">
              <w:marLeft w:val="0"/>
              <w:marRight w:val="0"/>
              <w:marTop w:val="0"/>
              <w:marBottom w:val="0"/>
              <w:divBdr>
                <w:top w:val="none" w:sz="0" w:space="0" w:color="auto"/>
                <w:left w:val="none" w:sz="0" w:space="0" w:color="auto"/>
                <w:bottom w:val="none" w:sz="0" w:space="0" w:color="auto"/>
                <w:right w:val="none" w:sz="0" w:space="0" w:color="auto"/>
              </w:divBdr>
            </w:div>
            <w:div w:id="659505294">
              <w:marLeft w:val="0"/>
              <w:marRight w:val="0"/>
              <w:marTop w:val="0"/>
              <w:marBottom w:val="0"/>
              <w:divBdr>
                <w:top w:val="none" w:sz="0" w:space="0" w:color="auto"/>
                <w:left w:val="none" w:sz="0" w:space="0" w:color="auto"/>
                <w:bottom w:val="none" w:sz="0" w:space="0" w:color="auto"/>
                <w:right w:val="none" w:sz="0" w:space="0" w:color="auto"/>
              </w:divBdr>
            </w:div>
            <w:div w:id="434643132">
              <w:marLeft w:val="0"/>
              <w:marRight w:val="0"/>
              <w:marTop w:val="0"/>
              <w:marBottom w:val="0"/>
              <w:divBdr>
                <w:top w:val="none" w:sz="0" w:space="0" w:color="auto"/>
                <w:left w:val="none" w:sz="0" w:space="0" w:color="auto"/>
                <w:bottom w:val="none" w:sz="0" w:space="0" w:color="auto"/>
                <w:right w:val="none" w:sz="0" w:space="0" w:color="auto"/>
              </w:divBdr>
            </w:div>
            <w:div w:id="17111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09345">
      <w:bodyDiv w:val="1"/>
      <w:marLeft w:val="0"/>
      <w:marRight w:val="0"/>
      <w:marTop w:val="0"/>
      <w:marBottom w:val="0"/>
      <w:divBdr>
        <w:top w:val="none" w:sz="0" w:space="0" w:color="auto"/>
        <w:left w:val="none" w:sz="0" w:space="0" w:color="auto"/>
        <w:bottom w:val="none" w:sz="0" w:space="0" w:color="auto"/>
        <w:right w:val="none" w:sz="0" w:space="0" w:color="auto"/>
      </w:divBdr>
      <w:divsChild>
        <w:div w:id="4477540">
          <w:marLeft w:val="0"/>
          <w:marRight w:val="0"/>
          <w:marTop w:val="0"/>
          <w:marBottom w:val="0"/>
          <w:divBdr>
            <w:top w:val="none" w:sz="0" w:space="0" w:color="auto"/>
            <w:left w:val="none" w:sz="0" w:space="0" w:color="auto"/>
            <w:bottom w:val="none" w:sz="0" w:space="0" w:color="auto"/>
            <w:right w:val="none" w:sz="0" w:space="0" w:color="auto"/>
          </w:divBdr>
          <w:divsChild>
            <w:div w:id="893393785">
              <w:marLeft w:val="0"/>
              <w:marRight w:val="0"/>
              <w:marTop w:val="0"/>
              <w:marBottom w:val="0"/>
              <w:divBdr>
                <w:top w:val="none" w:sz="0" w:space="0" w:color="auto"/>
                <w:left w:val="none" w:sz="0" w:space="0" w:color="auto"/>
                <w:bottom w:val="none" w:sz="0" w:space="0" w:color="auto"/>
                <w:right w:val="none" w:sz="0" w:space="0" w:color="auto"/>
              </w:divBdr>
            </w:div>
            <w:div w:id="310446744">
              <w:marLeft w:val="0"/>
              <w:marRight w:val="0"/>
              <w:marTop w:val="0"/>
              <w:marBottom w:val="0"/>
              <w:divBdr>
                <w:top w:val="none" w:sz="0" w:space="0" w:color="auto"/>
                <w:left w:val="none" w:sz="0" w:space="0" w:color="auto"/>
                <w:bottom w:val="none" w:sz="0" w:space="0" w:color="auto"/>
                <w:right w:val="none" w:sz="0" w:space="0" w:color="auto"/>
              </w:divBdr>
            </w:div>
            <w:div w:id="1837575641">
              <w:marLeft w:val="0"/>
              <w:marRight w:val="0"/>
              <w:marTop w:val="0"/>
              <w:marBottom w:val="0"/>
              <w:divBdr>
                <w:top w:val="none" w:sz="0" w:space="0" w:color="auto"/>
                <w:left w:val="none" w:sz="0" w:space="0" w:color="auto"/>
                <w:bottom w:val="none" w:sz="0" w:space="0" w:color="auto"/>
                <w:right w:val="none" w:sz="0" w:space="0" w:color="auto"/>
              </w:divBdr>
            </w:div>
            <w:div w:id="2130473039">
              <w:marLeft w:val="0"/>
              <w:marRight w:val="0"/>
              <w:marTop w:val="0"/>
              <w:marBottom w:val="0"/>
              <w:divBdr>
                <w:top w:val="none" w:sz="0" w:space="0" w:color="auto"/>
                <w:left w:val="none" w:sz="0" w:space="0" w:color="auto"/>
                <w:bottom w:val="none" w:sz="0" w:space="0" w:color="auto"/>
                <w:right w:val="none" w:sz="0" w:space="0" w:color="auto"/>
              </w:divBdr>
            </w:div>
            <w:div w:id="8570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9914">
      <w:bodyDiv w:val="1"/>
      <w:marLeft w:val="0"/>
      <w:marRight w:val="0"/>
      <w:marTop w:val="0"/>
      <w:marBottom w:val="0"/>
      <w:divBdr>
        <w:top w:val="none" w:sz="0" w:space="0" w:color="auto"/>
        <w:left w:val="none" w:sz="0" w:space="0" w:color="auto"/>
        <w:bottom w:val="none" w:sz="0" w:space="0" w:color="auto"/>
        <w:right w:val="none" w:sz="0" w:space="0" w:color="auto"/>
      </w:divBdr>
      <w:divsChild>
        <w:div w:id="2125732372">
          <w:marLeft w:val="0"/>
          <w:marRight w:val="0"/>
          <w:marTop w:val="0"/>
          <w:marBottom w:val="0"/>
          <w:divBdr>
            <w:top w:val="none" w:sz="0" w:space="0" w:color="auto"/>
            <w:left w:val="none" w:sz="0" w:space="0" w:color="auto"/>
            <w:bottom w:val="none" w:sz="0" w:space="0" w:color="auto"/>
            <w:right w:val="none" w:sz="0" w:space="0" w:color="auto"/>
          </w:divBdr>
          <w:divsChild>
            <w:div w:id="812673608">
              <w:marLeft w:val="0"/>
              <w:marRight w:val="0"/>
              <w:marTop w:val="0"/>
              <w:marBottom w:val="0"/>
              <w:divBdr>
                <w:top w:val="none" w:sz="0" w:space="0" w:color="auto"/>
                <w:left w:val="none" w:sz="0" w:space="0" w:color="auto"/>
                <w:bottom w:val="none" w:sz="0" w:space="0" w:color="auto"/>
                <w:right w:val="none" w:sz="0" w:space="0" w:color="auto"/>
              </w:divBdr>
            </w:div>
            <w:div w:id="16741023">
              <w:marLeft w:val="0"/>
              <w:marRight w:val="0"/>
              <w:marTop w:val="0"/>
              <w:marBottom w:val="0"/>
              <w:divBdr>
                <w:top w:val="none" w:sz="0" w:space="0" w:color="auto"/>
                <w:left w:val="none" w:sz="0" w:space="0" w:color="auto"/>
                <w:bottom w:val="none" w:sz="0" w:space="0" w:color="auto"/>
                <w:right w:val="none" w:sz="0" w:space="0" w:color="auto"/>
              </w:divBdr>
            </w:div>
            <w:div w:id="17217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41568">
      <w:bodyDiv w:val="1"/>
      <w:marLeft w:val="0"/>
      <w:marRight w:val="0"/>
      <w:marTop w:val="0"/>
      <w:marBottom w:val="0"/>
      <w:divBdr>
        <w:top w:val="none" w:sz="0" w:space="0" w:color="auto"/>
        <w:left w:val="none" w:sz="0" w:space="0" w:color="auto"/>
        <w:bottom w:val="none" w:sz="0" w:space="0" w:color="auto"/>
        <w:right w:val="none" w:sz="0" w:space="0" w:color="auto"/>
      </w:divBdr>
      <w:divsChild>
        <w:div w:id="1812670790">
          <w:marLeft w:val="0"/>
          <w:marRight w:val="0"/>
          <w:marTop w:val="0"/>
          <w:marBottom w:val="0"/>
          <w:divBdr>
            <w:top w:val="none" w:sz="0" w:space="0" w:color="auto"/>
            <w:left w:val="none" w:sz="0" w:space="0" w:color="auto"/>
            <w:bottom w:val="none" w:sz="0" w:space="0" w:color="auto"/>
            <w:right w:val="none" w:sz="0" w:space="0" w:color="auto"/>
          </w:divBdr>
          <w:divsChild>
            <w:div w:id="834615349">
              <w:marLeft w:val="0"/>
              <w:marRight w:val="0"/>
              <w:marTop w:val="0"/>
              <w:marBottom w:val="0"/>
              <w:divBdr>
                <w:top w:val="none" w:sz="0" w:space="0" w:color="auto"/>
                <w:left w:val="none" w:sz="0" w:space="0" w:color="auto"/>
                <w:bottom w:val="none" w:sz="0" w:space="0" w:color="auto"/>
                <w:right w:val="none" w:sz="0" w:space="0" w:color="auto"/>
              </w:divBdr>
            </w:div>
            <w:div w:id="1703744470">
              <w:marLeft w:val="0"/>
              <w:marRight w:val="0"/>
              <w:marTop w:val="0"/>
              <w:marBottom w:val="0"/>
              <w:divBdr>
                <w:top w:val="none" w:sz="0" w:space="0" w:color="auto"/>
                <w:left w:val="none" w:sz="0" w:space="0" w:color="auto"/>
                <w:bottom w:val="none" w:sz="0" w:space="0" w:color="auto"/>
                <w:right w:val="none" w:sz="0" w:space="0" w:color="auto"/>
              </w:divBdr>
            </w:div>
            <w:div w:id="2100060974">
              <w:marLeft w:val="0"/>
              <w:marRight w:val="0"/>
              <w:marTop w:val="0"/>
              <w:marBottom w:val="0"/>
              <w:divBdr>
                <w:top w:val="none" w:sz="0" w:space="0" w:color="auto"/>
                <w:left w:val="none" w:sz="0" w:space="0" w:color="auto"/>
                <w:bottom w:val="none" w:sz="0" w:space="0" w:color="auto"/>
                <w:right w:val="none" w:sz="0" w:space="0" w:color="auto"/>
              </w:divBdr>
            </w:div>
            <w:div w:id="183440318">
              <w:marLeft w:val="0"/>
              <w:marRight w:val="0"/>
              <w:marTop w:val="0"/>
              <w:marBottom w:val="0"/>
              <w:divBdr>
                <w:top w:val="none" w:sz="0" w:space="0" w:color="auto"/>
                <w:left w:val="none" w:sz="0" w:space="0" w:color="auto"/>
                <w:bottom w:val="none" w:sz="0" w:space="0" w:color="auto"/>
                <w:right w:val="none" w:sz="0" w:space="0" w:color="auto"/>
              </w:divBdr>
            </w:div>
            <w:div w:id="19419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5204">
      <w:bodyDiv w:val="1"/>
      <w:marLeft w:val="0"/>
      <w:marRight w:val="0"/>
      <w:marTop w:val="0"/>
      <w:marBottom w:val="0"/>
      <w:divBdr>
        <w:top w:val="none" w:sz="0" w:space="0" w:color="auto"/>
        <w:left w:val="none" w:sz="0" w:space="0" w:color="auto"/>
        <w:bottom w:val="none" w:sz="0" w:space="0" w:color="auto"/>
        <w:right w:val="none" w:sz="0" w:space="0" w:color="auto"/>
      </w:divBdr>
      <w:divsChild>
        <w:div w:id="982001877">
          <w:marLeft w:val="0"/>
          <w:marRight w:val="0"/>
          <w:marTop w:val="0"/>
          <w:marBottom w:val="0"/>
          <w:divBdr>
            <w:top w:val="none" w:sz="0" w:space="0" w:color="auto"/>
            <w:left w:val="none" w:sz="0" w:space="0" w:color="auto"/>
            <w:bottom w:val="none" w:sz="0" w:space="0" w:color="auto"/>
            <w:right w:val="none" w:sz="0" w:space="0" w:color="auto"/>
          </w:divBdr>
          <w:divsChild>
            <w:div w:id="279923971">
              <w:marLeft w:val="0"/>
              <w:marRight w:val="0"/>
              <w:marTop w:val="0"/>
              <w:marBottom w:val="0"/>
              <w:divBdr>
                <w:top w:val="none" w:sz="0" w:space="0" w:color="auto"/>
                <w:left w:val="none" w:sz="0" w:space="0" w:color="auto"/>
                <w:bottom w:val="none" w:sz="0" w:space="0" w:color="auto"/>
                <w:right w:val="none" w:sz="0" w:space="0" w:color="auto"/>
              </w:divBdr>
            </w:div>
            <w:div w:id="185674459">
              <w:marLeft w:val="0"/>
              <w:marRight w:val="0"/>
              <w:marTop w:val="0"/>
              <w:marBottom w:val="0"/>
              <w:divBdr>
                <w:top w:val="none" w:sz="0" w:space="0" w:color="auto"/>
                <w:left w:val="none" w:sz="0" w:space="0" w:color="auto"/>
                <w:bottom w:val="none" w:sz="0" w:space="0" w:color="auto"/>
                <w:right w:val="none" w:sz="0" w:space="0" w:color="auto"/>
              </w:divBdr>
            </w:div>
            <w:div w:id="881282788">
              <w:marLeft w:val="0"/>
              <w:marRight w:val="0"/>
              <w:marTop w:val="0"/>
              <w:marBottom w:val="0"/>
              <w:divBdr>
                <w:top w:val="none" w:sz="0" w:space="0" w:color="auto"/>
                <w:left w:val="none" w:sz="0" w:space="0" w:color="auto"/>
                <w:bottom w:val="none" w:sz="0" w:space="0" w:color="auto"/>
                <w:right w:val="none" w:sz="0" w:space="0" w:color="auto"/>
              </w:divBdr>
            </w:div>
            <w:div w:id="415787651">
              <w:marLeft w:val="0"/>
              <w:marRight w:val="0"/>
              <w:marTop w:val="0"/>
              <w:marBottom w:val="0"/>
              <w:divBdr>
                <w:top w:val="none" w:sz="0" w:space="0" w:color="auto"/>
                <w:left w:val="none" w:sz="0" w:space="0" w:color="auto"/>
                <w:bottom w:val="none" w:sz="0" w:space="0" w:color="auto"/>
                <w:right w:val="none" w:sz="0" w:space="0" w:color="auto"/>
              </w:divBdr>
            </w:div>
            <w:div w:id="15761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nsorflow.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2928</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Chigozie Achinike</cp:lastModifiedBy>
  <cp:revision>4</cp:revision>
  <dcterms:created xsi:type="dcterms:W3CDTF">2013-12-23T23:15:00Z</dcterms:created>
  <dcterms:modified xsi:type="dcterms:W3CDTF">2025-07-26T06:27:00Z</dcterms:modified>
  <cp:category/>
</cp:coreProperties>
</file>