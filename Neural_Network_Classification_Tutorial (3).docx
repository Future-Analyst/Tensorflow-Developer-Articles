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9E93C" w14:textId="77777777" w:rsidR="00E60695" w:rsidRPr="009B39FD" w:rsidRDefault="00000000" w:rsidP="009B39FD">
      <w:pPr>
        <w:pStyle w:val="Heading1"/>
        <w:ind w:left="1440" w:firstLine="720"/>
        <w:rPr>
          <w:color w:val="auto"/>
        </w:rPr>
      </w:pPr>
      <w:r w:rsidRPr="009B39FD">
        <w:rPr>
          <w:color w:val="auto"/>
        </w:rPr>
        <w:t>Neural Network Classification with TensorFlow</w:t>
      </w:r>
    </w:p>
    <w:p w14:paraId="3D459716" w14:textId="77777777" w:rsidR="00E60695" w:rsidRPr="009B39FD" w:rsidRDefault="00000000">
      <w:r w:rsidRPr="009B39FD">
        <w:t>By [Your Name]</w:t>
      </w:r>
    </w:p>
    <w:p w14:paraId="7A1CC341" w14:textId="1ED4AC0C" w:rsidR="00E60695" w:rsidRPr="009B39FD" w:rsidRDefault="00000000">
      <w:r w:rsidRPr="009B39FD">
        <w:t>A tutorial-style guide for intermediate Python developers building neural networks with TensorFlow.</w:t>
      </w:r>
    </w:p>
    <w:p w14:paraId="3C7B9A5C" w14:textId="77777777" w:rsidR="00E60695" w:rsidRPr="009B39FD" w:rsidRDefault="00000000">
      <w:pPr>
        <w:pStyle w:val="Heading2"/>
        <w:rPr>
          <w:color w:val="auto"/>
        </w:rPr>
      </w:pPr>
      <w:r w:rsidRPr="009B39FD">
        <w:rPr>
          <w:color w:val="auto"/>
        </w:rPr>
        <w:t>Introduction</w:t>
      </w:r>
    </w:p>
    <w:p w14:paraId="6CDD9E1A" w14:textId="77777777" w:rsidR="00E60695" w:rsidRDefault="00000000">
      <w:r w:rsidRPr="009B39FD">
        <w:t>In this tutorial, we'll build and train a simple neural network to perform classification using TensorFlow and Keras. We'll work through loading data, building the model, compiling it, training, evaluating, and making predictions.</w:t>
      </w:r>
    </w:p>
    <w:p w14:paraId="49E157BE" w14:textId="77777777" w:rsidR="00BE704F" w:rsidRDefault="00BE704F"/>
    <w:p w14:paraId="4F4750F1" w14:textId="43C78CFF" w:rsidR="00BE704F" w:rsidRPr="00BE704F" w:rsidRDefault="00BE704F" w:rsidP="00BE704F">
      <w:pPr>
        <w:rPr>
          <w:b/>
          <w:bCs/>
        </w:rPr>
      </w:pPr>
      <w:r w:rsidRPr="00BE704F">
        <w:rPr>
          <w:b/>
          <w:bCs/>
        </w:rPr>
        <w:t>TYPICAL ARCHITECTURE OF A CLASSIFICATION NEURAL NETWORK</w:t>
      </w:r>
    </w:p>
    <w:p w14:paraId="7DF91386" w14:textId="77777777" w:rsidR="00BE704F" w:rsidRPr="00BE704F" w:rsidRDefault="00BE704F" w:rsidP="00BE704F">
      <w:r w:rsidRPr="00BE704F">
        <w:t>The word </w:t>
      </w:r>
      <w:r w:rsidRPr="00BE704F">
        <w:rPr>
          <w:i/>
          <w:iCs/>
        </w:rPr>
        <w:t>typical</w:t>
      </w:r>
      <w:r w:rsidRPr="00BE704F">
        <w:t> is on purpose.</w:t>
      </w:r>
    </w:p>
    <w:p w14:paraId="576F040C" w14:textId="77777777" w:rsidR="00BE704F" w:rsidRPr="00BE704F" w:rsidRDefault="00BE704F" w:rsidP="00BE704F">
      <w:r w:rsidRPr="00BE704F">
        <w:t>Because the architecture of a classification neural network can widely vary depending on the problem you're working on.</w:t>
      </w:r>
    </w:p>
    <w:p w14:paraId="58FB30AD" w14:textId="77777777" w:rsidR="00BE704F" w:rsidRPr="00BE704F" w:rsidRDefault="00BE704F" w:rsidP="00BE704F">
      <w:r w:rsidRPr="00BE704F">
        <w:t>However, there are some fundamentals all deep neural networks contain:</w:t>
      </w:r>
    </w:p>
    <w:p w14:paraId="37874167" w14:textId="77777777" w:rsidR="00BE704F" w:rsidRPr="00BE704F" w:rsidRDefault="00BE704F" w:rsidP="00BE704F">
      <w:pPr>
        <w:numPr>
          <w:ilvl w:val="0"/>
          <w:numId w:val="10"/>
        </w:numPr>
      </w:pPr>
      <w:r w:rsidRPr="00BE704F">
        <w:t>An input layer.</w:t>
      </w:r>
    </w:p>
    <w:p w14:paraId="5AE4DD1D" w14:textId="77777777" w:rsidR="00BE704F" w:rsidRPr="00BE704F" w:rsidRDefault="00BE704F" w:rsidP="00BE704F">
      <w:pPr>
        <w:numPr>
          <w:ilvl w:val="0"/>
          <w:numId w:val="10"/>
        </w:numPr>
      </w:pPr>
      <w:r w:rsidRPr="00BE704F">
        <w:t>Some hidden layers.</w:t>
      </w:r>
    </w:p>
    <w:p w14:paraId="1903936E" w14:textId="77777777" w:rsidR="00BE704F" w:rsidRPr="00BE704F" w:rsidRDefault="00BE704F" w:rsidP="00BE704F">
      <w:pPr>
        <w:numPr>
          <w:ilvl w:val="0"/>
          <w:numId w:val="10"/>
        </w:numPr>
      </w:pPr>
      <w:r w:rsidRPr="00BE704F">
        <w:t>An output layer.</w:t>
      </w:r>
    </w:p>
    <w:p w14:paraId="393B9A09" w14:textId="77777777" w:rsidR="00BE704F" w:rsidRPr="00BE704F" w:rsidRDefault="00BE704F" w:rsidP="00BE704F">
      <w:r w:rsidRPr="00BE704F">
        <w:t>Much of the rest is up to the data analyst creating the model.</w:t>
      </w:r>
    </w:p>
    <w:p w14:paraId="3E911227" w14:textId="77777777" w:rsidR="00BE704F" w:rsidRPr="00BE704F" w:rsidRDefault="00BE704F" w:rsidP="00BE704F">
      <w:r w:rsidRPr="00BE704F">
        <w:t>The following are some standard values you'll often use in your classification neural networks.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778"/>
        <w:gridCol w:w="3480"/>
      </w:tblGrid>
      <w:tr w:rsidR="00BE704F" w:rsidRPr="00BE704F" w14:paraId="5F4D0633" w14:textId="77777777" w:rsidTr="00BE704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23590" w14:textId="77777777" w:rsidR="00BE704F" w:rsidRPr="00BE704F" w:rsidRDefault="00BE704F" w:rsidP="00BE704F">
            <w:pPr>
              <w:rPr>
                <w:b/>
                <w:bCs/>
              </w:rPr>
            </w:pPr>
            <w:r w:rsidRPr="00BE704F">
              <w:rPr>
                <w:b/>
                <w:bCs/>
              </w:rPr>
              <w:t>Hyperparameter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DB585" w14:textId="77777777" w:rsidR="00BE704F" w:rsidRPr="00BE704F" w:rsidRDefault="00BE704F" w:rsidP="00BE704F">
            <w:pPr>
              <w:rPr>
                <w:b/>
                <w:bCs/>
              </w:rPr>
            </w:pPr>
            <w:r w:rsidRPr="00BE704F">
              <w:rPr>
                <w:b/>
                <w:bCs/>
              </w:rPr>
              <w:t>Binary Classification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991DA" w14:textId="77777777" w:rsidR="00BE704F" w:rsidRPr="00BE704F" w:rsidRDefault="00BE704F" w:rsidP="00BE704F">
            <w:pPr>
              <w:rPr>
                <w:b/>
                <w:bCs/>
              </w:rPr>
            </w:pPr>
            <w:r w:rsidRPr="00BE704F">
              <w:rPr>
                <w:b/>
                <w:bCs/>
              </w:rPr>
              <w:t>Multiclass classification</w:t>
            </w:r>
          </w:p>
        </w:tc>
      </w:tr>
      <w:tr w:rsidR="00BE704F" w:rsidRPr="00BE704F" w14:paraId="758FA02E" w14:textId="77777777" w:rsidTr="00BE70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3C099" w14:textId="77777777" w:rsidR="00BE704F" w:rsidRPr="00BE704F" w:rsidRDefault="00BE704F" w:rsidP="00BE704F">
            <w:r w:rsidRPr="00BE704F">
              <w:t>Input layer shape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080E7" w14:textId="77777777" w:rsidR="00BE704F" w:rsidRPr="00BE704F" w:rsidRDefault="00BE704F" w:rsidP="00BE704F">
            <w:r w:rsidRPr="00BE704F">
              <w:t>Same as number of features (e.g. 5 for age, sex, height, weight, smoking status in heart disease prediction)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DF729" w14:textId="77777777" w:rsidR="00BE704F" w:rsidRPr="00BE704F" w:rsidRDefault="00BE704F" w:rsidP="00BE704F">
            <w:r w:rsidRPr="00BE704F">
              <w:t>Same as binary classification</w:t>
            </w:r>
          </w:p>
        </w:tc>
      </w:tr>
      <w:tr w:rsidR="00BE704F" w:rsidRPr="00BE704F" w14:paraId="3DED1E3F" w14:textId="77777777" w:rsidTr="00BE70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0FF12" w14:textId="77777777" w:rsidR="00BE704F" w:rsidRPr="00BE704F" w:rsidRDefault="00BE704F" w:rsidP="00BE704F">
            <w:r w:rsidRPr="00BE704F">
              <w:t>Hidden layer(s)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620D8" w14:textId="77777777" w:rsidR="00BE704F" w:rsidRPr="00BE704F" w:rsidRDefault="00BE704F" w:rsidP="00BE704F">
            <w:r w:rsidRPr="00BE704F">
              <w:t>Problem specific, minimum = 1, maximum = unlimited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6C6FF" w14:textId="77777777" w:rsidR="00BE704F" w:rsidRPr="00BE704F" w:rsidRDefault="00BE704F" w:rsidP="00BE704F">
            <w:r w:rsidRPr="00BE704F">
              <w:t>Same as binary classification</w:t>
            </w:r>
          </w:p>
        </w:tc>
      </w:tr>
      <w:tr w:rsidR="00BE704F" w:rsidRPr="00BE704F" w14:paraId="03242AF6" w14:textId="77777777" w:rsidTr="00BE70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E293C" w14:textId="77777777" w:rsidR="00BE704F" w:rsidRPr="00BE704F" w:rsidRDefault="00BE704F" w:rsidP="00BE704F">
            <w:r w:rsidRPr="00BE704F">
              <w:lastRenderedPageBreak/>
              <w:t>Neurons per hidden 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0AE2D" w14:textId="77777777" w:rsidR="00BE704F" w:rsidRPr="00BE704F" w:rsidRDefault="00BE704F" w:rsidP="00BE704F">
            <w:r w:rsidRPr="00BE704F">
              <w:t>Problem specific, generally 10 to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6C3DA" w14:textId="77777777" w:rsidR="00BE704F" w:rsidRPr="00BE704F" w:rsidRDefault="00BE704F" w:rsidP="00BE704F">
            <w:r w:rsidRPr="00BE704F">
              <w:t>Same as binary classification</w:t>
            </w:r>
          </w:p>
        </w:tc>
      </w:tr>
      <w:tr w:rsidR="00BE704F" w:rsidRPr="00BE704F" w14:paraId="3D967EA7" w14:textId="77777777" w:rsidTr="00BE70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0CBA7" w14:textId="77777777" w:rsidR="00BE704F" w:rsidRPr="00BE704F" w:rsidRDefault="00BE704F" w:rsidP="00BE704F">
            <w:r w:rsidRPr="00BE704F">
              <w:t>Output layer shape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1868F" w14:textId="77777777" w:rsidR="00BE704F" w:rsidRPr="00BE704F" w:rsidRDefault="00BE704F" w:rsidP="00BE704F">
            <w:r w:rsidRPr="00BE704F">
              <w:t>1 (one class or the other)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3F1F8" w14:textId="77777777" w:rsidR="00BE704F" w:rsidRPr="00BE704F" w:rsidRDefault="00BE704F" w:rsidP="00BE704F">
            <w:r w:rsidRPr="00BE704F">
              <w:t>1 per class (e.g. 3 for food, person or dog photo)</w:t>
            </w:r>
          </w:p>
        </w:tc>
      </w:tr>
      <w:tr w:rsidR="00BE704F" w:rsidRPr="00BE704F" w14:paraId="28A384C9" w14:textId="77777777" w:rsidTr="00BE70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5920D" w14:textId="77777777" w:rsidR="00BE704F" w:rsidRPr="00BE704F" w:rsidRDefault="00BE704F" w:rsidP="00BE704F">
            <w:r w:rsidRPr="00BE704F">
              <w:t>Hidden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0DE35" w14:textId="77777777" w:rsidR="00BE704F" w:rsidRPr="00BE704F" w:rsidRDefault="00BE704F" w:rsidP="00BE704F">
            <w:r w:rsidRPr="00BE704F">
              <w:t>Usually </w:t>
            </w:r>
            <w:hyperlink r:id="rId6" w:history="1">
              <w:r w:rsidRPr="00BE704F">
                <w:rPr>
                  <w:rStyle w:val="Hyperlink"/>
                </w:rPr>
                <w:t>ReLU</w:t>
              </w:r>
            </w:hyperlink>
            <w:r w:rsidRPr="00BE704F">
              <w:t> (rectified linear unit)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956CB" w14:textId="77777777" w:rsidR="00BE704F" w:rsidRPr="00BE704F" w:rsidRDefault="00BE704F" w:rsidP="00BE704F">
            <w:r w:rsidRPr="00BE704F">
              <w:t>Same as binary classification</w:t>
            </w:r>
          </w:p>
        </w:tc>
      </w:tr>
      <w:tr w:rsidR="00BE704F" w:rsidRPr="00BE704F" w14:paraId="4F918C10" w14:textId="77777777" w:rsidTr="00BE70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9E119" w14:textId="77777777" w:rsidR="00BE704F" w:rsidRPr="00BE704F" w:rsidRDefault="00BE704F" w:rsidP="00BE704F">
            <w:r w:rsidRPr="00BE704F">
              <w:t>Output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D39E5" w14:textId="77777777" w:rsidR="00BE704F" w:rsidRPr="00BE704F" w:rsidRDefault="00BE704F" w:rsidP="00BE704F">
            <w:hyperlink r:id="rId7" w:history="1">
              <w:r w:rsidRPr="00BE704F">
                <w:rPr>
                  <w:rStyle w:val="Hyperlink"/>
                </w:rPr>
                <w:t>Sigmoid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300C7" w14:textId="77777777" w:rsidR="00BE704F" w:rsidRPr="00BE704F" w:rsidRDefault="00BE704F" w:rsidP="00BE704F">
            <w:hyperlink r:id="rId8" w:history="1">
              <w:r w:rsidRPr="00BE704F">
                <w:rPr>
                  <w:rStyle w:val="Hyperlink"/>
                </w:rPr>
                <w:t>Softmax</w:t>
              </w:r>
            </w:hyperlink>
          </w:p>
        </w:tc>
      </w:tr>
      <w:tr w:rsidR="00BE704F" w:rsidRPr="00BE704F" w14:paraId="62DB7286" w14:textId="77777777" w:rsidTr="00BE70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71D61" w14:textId="77777777" w:rsidR="00BE704F" w:rsidRPr="00BE704F" w:rsidRDefault="00BE704F" w:rsidP="00BE704F">
            <w:r w:rsidRPr="00BE704F">
              <w:t>Loss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EC45E" w14:textId="77777777" w:rsidR="00BE704F" w:rsidRPr="00BE704F" w:rsidRDefault="00BE704F" w:rsidP="00BE704F">
            <w:hyperlink r:id="rId9" w:anchor="Cross-entropy_loss_function_and_logistic_regression" w:history="1">
              <w:r w:rsidRPr="00BE704F">
                <w:rPr>
                  <w:rStyle w:val="Hyperlink"/>
                </w:rPr>
                <w:t>Cross entropy</w:t>
              </w:r>
            </w:hyperlink>
            <w:r w:rsidRPr="00BE704F">
              <w:t> (</w:t>
            </w:r>
            <w:hyperlink r:id="rId10" w:history="1">
              <w:r w:rsidRPr="00BE704F">
                <w:rPr>
                  <w:rStyle w:val="Hyperlink"/>
                </w:rPr>
                <w:t>tf.keras.losses.BinaryCrossentropy</w:t>
              </w:r>
            </w:hyperlink>
            <w:r w:rsidRPr="00BE704F">
              <w:t> in TensorFlow)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0117B" w14:textId="77777777" w:rsidR="00BE704F" w:rsidRPr="00BE704F" w:rsidRDefault="00BE704F" w:rsidP="00BE704F">
            <w:r w:rsidRPr="00BE704F">
              <w:t>Cross entropy (</w:t>
            </w:r>
            <w:hyperlink r:id="rId11" w:history="1">
              <w:r w:rsidRPr="00BE704F">
                <w:rPr>
                  <w:rStyle w:val="Hyperlink"/>
                </w:rPr>
                <w:t>tf.keras.losses.CategoricalCrossentropy</w:t>
              </w:r>
            </w:hyperlink>
            <w:r w:rsidRPr="00BE704F">
              <w:t> in TensorFlow)</w:t>
            </w:r>
          </w:p>
        </w:tc>
      </w:tr>
      <w:tr w:rsidR="00BE704F" w:rsidRPr="00BE704F" w14:paraId="1C668457" w14:textId="77777777" w:rsidTr="00BE70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56C87" w14:textId="77777777" w:rsidR="00BE704F" w:rsidRPr="00BE704F" w:rsidRDefault="00BE704F" w:rsidP="00BE704F">
            <w:r w:rsidRPr="00BE704F">
              <w:t>Optimizer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13576" w14:textId="77777777" w:rsidR="00BE704F" w:rsidRPr="00BE704F" w:rsidRDefault="00BE704F" w:rsidP="00BE704F">
            <w:hyperlink r:id="rId12" w:history="1">
              <w:r w:rsidRPr="00BE704F">
                <w:rPr>
                  <w:rStyle w:val="Hyperlink"/>
                </w:rPr>
                <w:t>SGD</w:t>
              </w:r>
            </w:hyperlink>
            <w:r w:rsidRPr="00BE704F">
              <w:t> (stochastic gradient descent), </w:t>
            </w:r>
            <w:hyperlink r:id="rId13" w:history="1">
              <w:r w:rsidRPr="00BE704F">
                <w:rPr>
                  <w:rStyle w:val="Hyperlink"/>
                </w:rPr>
                <w:t>Adam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CAF1B" w14:textId="77777777" w:rsidR="00BE704F" w:rsidRPr="00BE704F" w:rsidRDefault="00BE704F" w:rsidP="00BE704F">
            <w:r w:rsidRPr="00BE704F">
              <w:t>Same as binary classification</w:t>
            </w:r>
          </w:p>
        </w:tc>
      </w:tr>
    </w:tbl>
    <w:p w14:paraId="23EFB5CE" w14:textId="77777777" w:rsidR="00BE704F" w:rsidRPr="00BE704F" w:rsidRDefault="00BE704F" w:rsidP="00BE704F">
      <w:r w:rsidRPr="00BE704F">
        <w:t>Table 1: Typical architecture of a classification network. Source: Adapted from page 295 of </w:t>
      </w:r>
      <w:hyperlink r:id="rId14" w:history="1">
        <w:r w:rsidRPr="00BE704F">
          <w:rPr>
            <w:rStyle w:val="Hyperlink"/>
          </w:rPr>
          <w:t>Hands-On Machine Learning with Scikit-Learn, Keras &amp; TensorFlow Book by Aurélien Géron</w:t>
        </w:r>
      </w:hyperlink>
    </w:p>
    <w:p w14:paraId="3E1E5C27" w14:textId="77777777" w:rsidR="00BE704F" w:rsidRPr="00BE704F" w:rsidRDefault="00BE704F" w:rsidP="00BE704F">
      <w:r w:rsidRPr="00BE704F">
        <w:t>Don't worry if not much of the above makes sense right now, we'll get plenty of experience as we go through this notebook.</w:t>
      </w:r>
    </w:p>
    <w:p w14:paraId="2DC2267A" w14:textId="77777777" w:rsidR="00BE704F" w:rsidRPr="00BE704F" w:rsidRDefault="00BE704F" w:rsidP="00BE704F">
      <w:r w:rsidRPr="00BE704F">
        <w:t>Let's start by importing TensorFlow as the common alias tf. For this notebook, make sure you're using version 2.x+.</w:t>
      </w:r>
    </w:p>
    <w:p w14:paraId="63D58556" w14:textId="77777777" w:rsidR="00BE704F" w:rsidRPr="009B39FD" w:rsidRDefault="00BE704F"/>
    <w:p w14:paraId="0D072DC1" w14:textId="77777777" w:rsidR="00E60695" w:rsidRPr="009B39FD" w:rsidRDefault="00000000">
      <w:pPr>
        <w:pStyle w:val="Heading2"/>
        <w:rPr>
          <w:color w:val="auto"/>
        </w:rPr>
      </w:pPr>
      <w:r w:rsidRPr="009B39FD">
        <w:rPr>
          <w:color w:val="auto"/>
        </w:rPr>
        <w:t>1. Import Libraries</w:t>
      </w:r>
    </w:p>
    <w:p w14:paraId="67730493" w14:textId="77777777" w:rsidR="00E60695" w:rsidRPr="009B39FD" w:rsidRDefault="00000000">
      <w:r w:rsidRPr="009B39FD">
        <w:t>Let's start by importing the libraries we'll need, including TensorFlow and its high-level Keras API.</w:t>
      </w:r>
    </w:p>
    <w:p w14:paraId="0AEFF818" w14:textId="77777777" w:rsidR="00DE06A3" w:rsidRPr="00DE06A3" w:rsidRDefault="00DE06A3" w:rsidP="00DE06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DE06A3">
        <w:rPr>
          <w:rFonts w:ascii="Courier New" w:eastAsia="Times New Roman" w:hAnsi="Courier New" w:cs="Courier New"/>
          <w:b/>
          <w:bCs/>
          <w:color w:val="C99CC6"/>
          <w:sz w:val="24"/>
          <w:szCs w:val="24"/>
          <w:lang w:eastAsia="en-GB"/>
        </w:rPr>
        <w:t>import</w:t>
      </w:r>
      <w:r w:rsidRPr="00DE06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tensorflow </w:t>
      </w:r>
      <w:r w:rsidRPr="00DE06A3">
        <w:rPr>
          <w:rFonts w:ascii="Courier New" w:eastAsia="Times New Roman" w:hAnsi="Courier New" w:cs="Courier New"/>
          <w:b/>
          <w:bCs/>
          <w:color w:val="C99CC6"/>
          <w:sz w:val="24"/>
          <w:szCs w:val="24"/>
          <w:lang w:eastAsia="en-GB"/>
        </w:rPr>
        <w:t>as</w:t>
      </w:r>
      <w:r w:rsidRPr="00DE06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tf</w:t>
      </w:r>
    </w:p>
    <w:p w14:paraId="330D5E20" w14:textId="77777777" w:rsidR="00DE06A3" w:rsidRPr="00DE06A3" w:rsidRDefault="00DE06A3" w:rsidP="00DE06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DE06A3">
        <w:rPr>
          <w:rFonts w:ascii="Courier New" w:eastAsia="Times New Roman" w:hAnsi="Courier New" w:cs="Courier New"/>
          <w:b/>
          <w:bCs/>
          <w:color w:val="C99CC6"/>
          <w:sz w:val="24"/>
          <w:szCs w:val="24"/>
          <w:lang w:eastAsia="en-GB"/>
        </w:rPr>
        <w:t>import</w:t>
      </w:r>
      <w:r w:rsidRPr="00DE06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matplotlib.pyplot </w:t>
      </w:r>
      <w:r w:rsidRPr="00DE06A3">
        <w:rPr>
          <w:rFonts w:ascii="Courier New" w:eastAsia="Times New Roman" w:hAnsi="Courier New" w:cs="Courier New"/>
          <w:b/>
          <w:bCs/>
          <w:color w:val="C99CC6"/>
          <w:sz w:val="24"/>
          <w:szCs w:val="24"/>
          <w:lang w:eastAsia="en-GB"/>
        </w:rPr>
        <w:t>as</w:t>
      </w:r>
      <w:r w:rsidRPr="00DE06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plt</w:t>
      </w:r>
    </w:p>
    <w:p w14:paraId="22E0CE50" w14:textId="77777777" w:rsidR="00DE06A3" w:rsidRPr="00DE06A3" w:rsidRDefault="00DE06A3" w:rsidP="00DE06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5C92EFE" w14:textId="77777777" w:rsidR="00E60695" w:rsidRPr="009B39FD" w:rsidRDefault="00000000">
      <w:pPr>
        <w:pStyle w:val="Heading2"/>
        <w:rPr>
          <w:color w:val="auto"/>
        </w:rPr>
      </w:pPr>
      <w:r w:rsidRPr="009B39FD">
        <w:rPr>
          <w:color w:val="auto"/>
        </w:rPr>
        <w:lastRenderedPageBreak/>
        <w:t>2. Create Data</w:t>
      </w:r>
    </w:p>
    <w:p w14:paraId="021C9E05" w14:textId="77777777" w:rsidR="00E60695" w:rsidRPr="009B39FD" w:rsidRDefault="00000000">
      <w:r w:rsidRPr="009B39FD">
        <w:t>We'll create synthetic data using `sklearn.datasets.make_circles`. This will help us visualize how well our neural network can learn non-linear patterns.</w:t>
      </w:r>
    </w:p>
    <w:p w14:paraId="5D5BB783" w14:textId="77777777" w:rsidR="00DE06A3" w:rsidRPr="00DE06A3" w:rsidRDefault="00DE06A3" w:rsidP="00DE06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DE06A3">
        <w:rPr>
          <w:rFonts w:ascii="Courier New" w:eastAsia="Times New Roman" w:hAnsi="Courier New" w:cs="Courier New"/>
          <w:b/>
          <w:bCs/>
          <w:color w:val="C99CC6"/>
          <w:sz w:val="24"/>
          <w:szCs w:val="24"/>
          <w:lang w:eastAsia="en-GB"/>
        </w:rPr>
        <w:t>from</w:t>
      </w:r>
      <w:r w:rsidRPr="00DE06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sklearn.datasets </w:t>
      </w:r>
      <w:r w:rsidRPr="00DE06A3">
        <w:rPr>
          <w:rFonts w:ascii="Courier New" w:eastAsia="Times New Roman" w:hAnsi="Courier New" w:cs="Courier New"/>
          <w:b/>
          <w:bCs/>
          <w:color w:val="C99CC6"/>
          <w:sz w:val="24"/>
          <w:szCs w:val="24"/>
          <w:lang w:eastAsia="en-GB"/>
        </w:rPr>
        <w:t>import</w:t>
      </w:r>
      <w:r w:rsidRPr="00DE06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make_circles</w:t>
      </w:r>
    </w:p>
    <w:p w14:paraId="229C1680" w14:textId="77777777" w:rsidR="00DE06A3" w:rsidRPr="00DE06A3" w:rsidRDefault="00DE06A3" w:rsidP="00DE06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</w:p>
    <w:p w14:paraId="5917F448" w14:textId="77777777" w:rsidR="00DE06A3" w:rsidRPr="00DE06A3" w:rsidRDefault="00DE06A3" w:rsidP="00DE06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DE06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n_samples = </w:t>
      </w:r>
      <w:r w:rsidRPr="00DE06A3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1000</w:t>
      </w:r>
    </w:p>
    <w:p w14:paraId="07034873" w14:textId="77777777" w:rsidR="00DE06A3" w:rsidRPr="00DE06A3" w:rsidRDefault="00DE06A3" w:rsidP="00DE06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DE06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X</w:t>
      </w:r>
      <w:r w:rsidRPr="00DE06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DE06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y = make_circles</w:t>
      </w:r>
      <w:r w:rsidRPr="00DE06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DE06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n_samples</w:t>
      </w:r>
      <w:r w:rsidRPr="00DE06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DE06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noise=</w:t>
      </w:r>
      <w:r w:rsidRPr="00DE06A3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0.03</w:t>
      </w:r>
      <w:r w:rsidRPr="00DE06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DE06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random_state=</w:t>
      </w:r>
      <w:r w:rsidRPr="00DE06A3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42</w:t>
      </w:r>
      <w:r w:rsidRPr="00DE06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37B718F5" w14:textId="77777777" w:rsidR="00DE06A3" w:rsidRPr="00DE06A3" w:rsidRDefault="00DE06A3" w:rsidP="00DE06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1D471A0C" w14:textId="77777777" w:rsidR="00DE06A3" w:rsidRPr="009B39FD" w:rsidRDefault="00DE06A3">
      <w:pPr>
        <w:pStyle w:val="Heading2"/>
        <w:rPr>
          <w:color w:val="auto"/>
        </w:rPr>
      </w:pPr>
    </w:p>
    <w:p w14:paraId="114326FB" w14:textId="77777777" w:rsidR="00DE06A3" w:rsidRPr="009B39FD" w:rsidRDefault="00DE06A3" w:rsidP="00DE06A3"/>
    <w:p w14:paraId="53EBB69D" w14:textId="77777777" w:rsidR="00DE06A3" w:rsidRPr="009B39FD" w:rsidRDefault="00DE06A3" w:rsidP="00DE06A3"/>
    <w:p w14:paraId="76A9B7E9" w14:textId="77777777" w:rsidR="00DE06A3" w:rsidRPr="009B39FD" w:rsidRDefault="00DE06A3">
      <w:pPr>
        <w:pStyle w:val="Heading2"/>
        <w:rPr>
          <w:color w:val="auto"/>
        </w:rPr>
      </w:pPr>
    </w:p>
    <w:p w14:paraId="19EEF919" w14:textId="77777777" w:rsidR="00DE06A3" w:rsidRPr="009B39FD" w:rsidRDefault="00DE06A3">
      <w:pPr>
        <w:pStyle w:val="Heading2"/>
        <w:rPr>
          <w:color w:val="auto"/>
        </w:rPr>
      </w:pPr>
    </w:p>
    <w:p w14:paraId="2AFFFB11" w14:textId="77777777" w:rsidR="00C773A3" w:rsidRPr="009B39FD" w:rsidRDefault="00C773A3" w:rsidP="00C773A3"/>
    <w:p w14:paraId="39F84FF3" w14:textId="77777777" w:rsidR="00C773A3" w:rsidRPr="009B39FD" w:rsidRDefault="00C773A3" w:rsidP="00C773A3"/>
    <w:p w14:paraId="11DF7C84" w14:textId="77777777" w:rsidR="00C773A3" w:rsidRPr="009B39FD" w:rsidRDefault="00C773A3" w:rsidP="00C773A3"/>
    <w:p w14:paraId="5B6926E7" w14:textId="355FC00C" w:rsidR="00E60695" w:rsidRPr="009B39FD" w:rsidRDefault="00000000">
      <w:pPr>
        <w:pStyle w:val="Heading2"/>
        <w:rPr>
          <w:color w:val="auto"/>
        </w:rPr>
      </w:pPr>
      <w:r w:rsidRPr="009B39FD">
        <w:rPr>
          <w:color w:val="auto"/>
        </w:rPr>
        <w:t>3. Visualize the Data</w:t>
      </w:r>
    </w:p>
    <w:p w14:paraId="6C066513" w14:textId="77777777" w:rsidR="00E60695" w:rsidRPr="009B39FD" w:rsidRDefault="00000000">
      <w:r w:rsidRPr="009B39FD">
        <w:t>Plotting the dataset helps us understand the classification boundary the neural network needs to learn.</w:t>
      </w:r>
    </w:p>
    <w:p w14:paraId="194A0F23" w14:textId="77777777" w:rsidR="00C773A3" w:rsidRPr="00C773A3" w:rsidRDefault="00C773A3" w:rsidP="00C773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C773A3">
        <w:rPr>
          <w:rFonts w:ascii="Courier New" w:eastAsia="Times New Roman" w:hAnsi="Courier New" w:cs="Courier New"/>
          <w:b/>
          <w:bCs/>
          <w:color w:val="C99CC6"/>
          <w:sz w:val="24"/>
          <w:szCs w:val="24"/>
          <w:lang w:eastAsia="en-GB"/>
        </w:rPr>
        <w:t>import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pandas </w:t>
      </w:r>
      <w:r w:rsidRPr="00C773A3">
        <w:rPr>
          <w:rFonts w:ascii="Courier New" w:eastAsia="Times New Roman" w:hAnsi="Courier New" w:cs="Courier New"/>
          <w:b/>
          <w:bCs/>
          <w:color w:val="C99CC6"/>
          <w:sz w:val="24"/>
          <w:szCs w:val="24"/>
          <w:lang w:eastAsia="en-GB"/>
        </w:rPr>
        <w:t>as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pd</w:t>
      </w:r>
    </w:p>
    <w:p w14:paraId="493362B8" w14:textId="77777777" w:rsidR="00C773A3" w:rsidRPr="00C773A3" w:rsidRDefault="00C773A3" w:rsidP="00C773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C773A3">
        <w:rPr>
          <w:rFonts w:ascii="Courier New" w:eastAsia="Times New Roman" w:hAnsi="Courier New" w:cs="Courier New"/>
          <w:b/>
          <w:bCs/>
          <w:color w:val="C99CC6"/>
          <w:sz w:val="24"/>
          <w:szCs w:val="24"/>
          <w:lang w:eastAsia="en-GB"/>
        </w:rPr>
        <w:t>import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numpy </w:t>
      </w:r>
      <w:r w:rsidRPr="00C773A3">
        <w:rPr>
          <w:rFonts w:ascii="Courier New" w:eastAsia="Times New Roman" w:hAnsi="Courier New" w:cs="Courier New"/>
          <w:b/>
          <w:bCs/>
          <w:color w:val="C99CC6"/>
          <w:sz w:val="24"/>
          <w:szCs w:val="24"/>
          <w:lang w:eastAsia="en-GB"/>
        </w:rPr>
        <w:t>as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np</w:t>
      </w:r>
    </w:p>
    <w:p w14:paraId="535EFEBD" w14:textId="77777777" w:rsidR="00C773A3" w:rsidRPr="00C773A3" w:rsidRDefault="00C773A3" w:rsidP="00C773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C773A3">
        <w:rPr>
          <w:rFonts w:ascii="Courier New" w:eastAsia="Times New Roman" w:hAnsi="Courier New" w:cs="Courier New"/>
          <w:b/>
          <w:bCs/>
          <w:color w:val="C99CC6"/>
          <w:sz w:val="24"/>
          <w:szCs w:val="24"/>
          <w:lang w:eastAsia="en-GB"/>
        </w:rPr>
        <w:t>import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matplotlib.pyplot </w:t>
      </w:r>
      <w:r w:rsidRPr="00C773A3">
        <w:rPr>
          <w:rFonts w:ascii="Courier New" w:eastAsia="Times New Roman" w:hAnsi="Courier New" w:cs="Courier New"/>
          <w:b/>
          <w:bCs/>
          <w:color w:val="C99CC6"/>
          <w:sz w:val="24"/>
          <w:szCs w:val="24"/>
          <w:lang w:eastAsia="en-GB"/>
        </w:rPr>
        <w:t>as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plt</w:t>
      </w:r>
    </w:p>
    <w:p w14:paraId="7E5F86F3" w14:textId="77777777" w:rsidR="00C773A3" w:rsidRPr="00C773A3" w:rsidRDefault="00C773A3" w:rsidP="00C773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</w:p>
    <w:p w14:paraId="31C926DE" w14:textId="77777777" w:rsidR="00C773A3" w:rsidRPr="00C773A3" w:rsidRDefault="00C773A3" w:rsidP="00C773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circles = pd.DataFrame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({</w:t>
      </w:r>
      <w:r w:rsidRPr="00C773A3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"X0"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: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X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[:,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</w:t>
      </w:r>
      <w:r w:rsidRPr="00C773A3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0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],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</w:t>
      </w:r>
      <w:r w:rsidRPr="00C773A3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"X1"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: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X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[:,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</w:t>
      </w:r>
      <w:r w:rsidRPr="00C773A3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],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</w:t>
      </w:r>
      <w:r w:rsidRPr="00C773A3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"label"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: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y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})</w:t>
      </w:r>
    </w:p>
    <w:p w14:paraId="0CE4DF9A" w14:textId="77777777" w:rsidR="00C773A3" w:rsidRPr="00C773A3" w:rsidRDefault="00C773A3" w:rsidP="00C773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plt.scatter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X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[:,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</w:t>
      </w:r>
      <w:r w:rsidRPr="00C773A3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0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],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X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[:,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</w:t>
      </w:r>
      <w:r w:rsidRPr="00C773A3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],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c=y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cmap=plt.cm.RdYlBu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4362DF53" w14:textId="77777777" w:rsidR="00C773A3" w:rsidRPr="00C773A3" w:rsidRDefault="00C773A3" w:rsidP="00C773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plt.xlabel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C773A3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"X0"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431E5ED3" w14:textId="77777777" w:rsidR="00C773A3" w:rsidRPr="00C773A3" w:rsidRDefault="00C773A3" w:rsidP="00C773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plt.ylabel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C773A3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"X1"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7F289F2A" w14:textId="77777777" w:rsidR="00C773A3" w:rsidRPr="00C773A3" w:rsidRDefault="00C773A3" w:rsidP="00C773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plt.title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C773A3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"Two Circles Classification Dataset"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546EF848" w14:textId="77777777" w:rsidR="00C773A3" w:rsidRPr="00C773A3" w:rsidRDefault="00C773A3" w:rsidP="00C773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C773A3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plt.show</w:t>
      </w:r>
      <w:r w:rsidRPr="00C773A3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()</w:t>
      </w:r>
    </w:p>
    <w:p w14:paraId="4037BCE5" w14:textId="77777777" w:rsidR="00C773A3" w:rsidRPr="00C773A3" w:rsidRDefault="00C773A3" w:rsidP="00C773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1DDF7503" w14:textId="77777777" w:rsidR="00E60695" w:rsidRPr="009B39FD" w:rsidRDefault="00000000">
      <w:pPr>
        <w:pStyle w:val="Heading2"/>
        <w:rPr>
          <w:color w:val="auto"/>
        </w:rPr>
      </w:pPr>
      <w:r w:rsidRPr="009B39FD">
        <w:rPr>
          <w:color w:val="auto"/>
        </w:rPr>
        <w:t>4. Build a Simple Neural Network</w:t>
      </w:r>
    </w:p>
    <w:p w14:paraId="2098A89E" w14:textId="77777777" w:rsidR="00E60695" w:rsidRPr="009B39FD" w:rsidRDefault="00000000">
      <w:r w:rsidRPr="009B39FD">
        <w:t>We use `tf.keras.Sequential` to stack layers. Our model consists of two hidden layers with ReLU activation and one output layer with sigmoid (binary classification).</w:t>
      </w:r>
    </w:p>
    <w:p w14:paraId="3DAE7D2B" w14:textId="77777777" w:rsidR="0071179F" w:rsidRPr="0071179F" w:rsidRDefault="0071179F" w:rsidP="007117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model = tf.keras.Sequential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([</w:t>
      </w:r>
    </w:p>
    <w:p w14:paraId="6A04C28B" w14:textId="77777777" w:rsidR="0071179F" w:rsidRPr="0071179F" w:rsidRDefault="0071179F" w:rsidP="007117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lastRenderedPageBreak/>
        <w:t>    tf.keras.layers.Dense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71179F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4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activation=</w:t>
      </w:r>
      <w:r w:rsidRPr="0071179F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"relu"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),</w:t>
      </w:r>
    </w:p>
    <w:p w14:paraId="53A84C3A" w14:textId="77777777" w:rsidR="0071179F" w:rsidRPr="0071179F" w:rsidRDefault="0071179F" w:rsidP="007117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tf.keras.layers.Dense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71179F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4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activation=</w:t>
      </w:r>
      <w:r w:rsidRPr="0071179F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"relu"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),</w:t>
      </w:r>
    </w:p>
    <w:p w14:paraId="7A811EF7" w14:textId="77777777" w:rsidR="0071179F" w:rsidRPr="0071179F" w:rsidRDefault="0071179F" w:rsidP="007117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tf.keras.layers.Dense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71179F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activation=</w:t>
      </w:r>
      <w:r w:rsidRPr="0071179F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"sigmoid"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468DD806" w14:textId="77777777" w:rsidR="0071179F" w:rsidRPr="0071179F" w:rsidRDefault="0071179F" w:rsidP="007117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])</w:t>
      </w:r>
    </w:p>
    <w:p w14:paraId="4AA54668" w14:textId="77777777" w:rsidR="0071179F" w:rsidRPr="0071179F" w:rsidRDefault="0071179F" w:rsidP="0071179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858B792" w14:textId="77777777" w:rsidR="00E60695" w:rsidRPr="009B39FD" w:rsidRDefault="00000000">
      <w:pPr>
        <w:pStyle w:val="Heading2"/>
        <w:rPr>
          <w:color w:val="auto"/>
        </w:rPr>
      </w:pPr>
      <w:r w:rsidRPr="009B39FD">
        <w:rPr>
          <w:color w:val="auto"/>
        </w:rPr>
        <w:t>5. Compile the Model</w:t>
      </w:r>
    </w:p>
    <w:p w14:paraId="3E872039" w14:textId="77777777" w:rsidR="00E60695" w:rsidRPr="009B39FD" w:rsidRDefault="00000000">
      <w:r w:rsidRPr="009B39FD">
        <w:t>Before training, we need to compile the model. We choose binary crossentropy as the loss function, Adam as the optimizer, and accuracy as a metric.</w:t>
      </w:r>
    </w:p>
    <w:p w14:paraId="725C3782" w14:textId="77777777" w:rsidR="0071179F" w:rsidRPr="0071179F" w:rsidRDefault="0071179F" w:rsidP="007117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model.</w:t>
      </w:r>
      <w:r w:rsidRPr="0071179F">
        <w:rPr>
          <w:rFonts w:ascii="Courier New" w:eastAsia="Times New Roman" w:hAnsi="Courier New" w:cs="Courier New"/>
          <w:b/>
          <w:bCs/>
          <w:color w:val="DCDCAA"/>
          <w:sz w:val="24"/>
          <w:szCs w:val="24"/>
          <w:lang w:eastAsia="en-GB"/>
        </w:rPr>
        <w:t>compile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loss=tf.keras.losses.BinaryCrossentropy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(),</w:t>
      </w:r>
    </w:p>
    <w:p w14:paraId="56CA7E12" w14:textId="77777777" w:rsidR="0071179F" w:rsidRPr="0071179F" w:rsidRDefault="0071179F" w:rsidP="007117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          optimizer=tf.keras.optimizers.Adam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(),</w:t>
      </w:r>
    </w:p>
    <w:p w14:paraId="31535E85" w14:textId="77777777" w:rsidR="0071179F" w:rsidRPr="0071179F" w:rsidRDefault="0071179F" w:rsidP="007117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          metrics=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[</w:t>
      </w:r>
      <w:r w:rsidRPr="0071179F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"accuracy"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])</w:t>
      </w:r>
    </w:p>
    <w:p w14:paraId="665DCFF5" w14:textId="77777777" w:rsidR="0071179F" w:rsidRPr="0071179F" w:rsidRDefault="0071179F" w:rsidP="007117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30AD721" w14:textId="77777777" w:rsidR="0071179F" w:rsidRPr="009B39FD" w:rsidRDefault="0071179F">
      <w:pPr>
        <w:pStyle w:val="Heading2"/>
        <w:rPr>
          <w:color w:val="auto"/>
        </w:rPr>
      </w:pPr>
    </w:p>
    <w:p w14:paraId="5C71B0C0" w14:textId="43069485" w:rsidR="00E60695" w:rsidRPr="009B39FD" w:rsidRDefault="00000000">
      <w:pPr>
        <w:pStyle w:val="Heading2"/>
        <w:rPr>
          <w:color w:val="auto"/>
        </w:rPr>
      </w:pPr>
      <w:r w:rsidRPr="009B39FD">
        <w:rPr>
          <w:color w:val="auto"/>
        </w:rPr>
        <w:t>6. Fit the Model</w:t>
      </w:r>
    </w:p>
    <w:p w14:paraId="10968A7F" w14:textId="77777777" w:rsidR="00E60695" w:rsidRPr="009B39FD" w:rsidRDefault="00000000">
      <w:r w:rsidRPr="009B39FD">
        <w:t>We now train the model on our synthetic dataset. We'll use a validation split to monitor overfitting.</w:t>
      </w:r>
    </w:p>
    <w:p w14:paraId="4E15F470" w14:textId="77777777" w:rsidR="0071179F" w:rsidRPr="009B39FD" w:rsidRDefault="0071179F" w:rsidP="007117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</w:pP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history = model.fit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X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y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epochs=</w:t>
      </w:r>
      <w:r w:rsidRPr="0071179F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100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verbose=</w:t>
      </w:r>
      <w:r w:rsidRPr="0071179F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5033EEEC" w14:textId="77777777" w:rsidR="0071179F" w:rsidRPr="0071179F" w:rsidRDefault="0071179F" w:rsidP="007117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4E02A4DE" w14:textId="77777777" w:rsidR="00E60695" w:rsidRPr="009B39FD" w:rsidRDefault="00000000">
      <w:pPr>
        <w:pStyle w:val="Heading2"/>
        <w:rPr>
          <w:color w:val="auto"/>
        </w:rPr>
      </w:pPr>
      <w:r w:rsidRPr="009B39FD">
        <w:rPr>
          <w:color w:val="auto"/>
        </w:rPr>
        <w:t>7. Evaluate the Model</w:t>
      </w:r>
    </w:p>
    <w:p w14:paraId="567BB3D6" w14:textId="77777777" w:rsidR="00E60695" w:rsidRPr="009B39FD" w:rsidRDefault="00000000">
      <w:r w:rsidRPr="009B39FD">
        <w:t>After training, we can evaluate the performance using the final loss and accuracy metrics.</w:t>
      </w:r>
    </w:p>
    <w:p w14:paraId="1709DC22" w14:textId="77777777" w:rsidR="0071179F" w:rsidRPr="009B39FD" w:rsidRDefault="0071179F" w:rsidP="007117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</w:pP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model.evaluate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X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y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1795BCEA" w14:textId="77777777" w:rsidR="0071179F" w:rsidRPr="0071179F" w:rsidRDefault="0071179F" w:rsidP="007117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6CF06C0C" w14:textId="77777777" w:rsidR="00E60695" w:rsidRPr="009B39FD" w:rsidRDefault="00000000">
      <w:pPr>
        <w:pStyle w:val="Heading2"/>
        <w:rPr>
          <w:color w:val="auto"/>
        </w:rPr>
      </w:pPr>
      <w:r w:rsidRPr="009B39FD">
        <w:rPr>
          <w:color w:val="auto"/>
        </w:rPr>
        <w:t>8. Make Predictions</w:t>
      </w:r>
    </w:p>
    <w:p w14:paraId="5E6E03B1" w14:textId="77777777" w:rsidR="00E60695" w:rsidRPr="009B39FD" w:rsidRDefault="00000000">
      <w:r w:rsidRPr="009B39FD">
        <w:t>We can now use our trained model to make predictions on new data. Here, we'll check predictions on a few samples from our dataset.</w:t>
      </w:r>
    </w:p>
    <w:p w14:paraId="28595132" w14:textId="77777777" w:rsidR="0071179F" w:rsidRPr="0071179F" w:rsidRDefault="0071179F" w:rsidP="007117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preds = model.predict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X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[:</w:t>
      </w:r>
      <w:r w:rsidRPr="0071179F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10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])</w:t>
      </w:r>
    </w:p>
    <w:p w14:paraId="7F3E84C8" w14:textId="47D52C6F" w:rsidR="0071179F" w:rsidRPr="0071179F" w:rsidRDefault="0071179F" w:rsidP="007117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71179F">
        <w:rPr>
          <w:rFonts w:ascii="Courier New" w:eastAsia="Times New Roman" w:hAnsi="Courier New" w:cs="Courier New"/>
          <w:b/>
          <w:bCs/>
          <w:color w:val="DCDCAA"/>
          <w:sz w:val="24"/>
          <w:szCs w:val="24"/>
          <w:lang w:eastAsia="en-GB"/>
        </w:rPr>
        <w:t>print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71179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preds</w:t>
      </w:r>
      <w:r w:rsidRPr="0071179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79E05D03" w14:textId="77777777" w:rsidR="00E60695" w:rsidRPr="009B39FD" w:rsidRDefault="00000000">
      <w:pPr>
        <w:pStyle w:val="Heading2"/>
        <w:rPr>
          <w:color w:val="auto"/>
        </w:rPr>
      </w:pPr>
      <w:r w:rsidRPr="009B39FD">
        <w:rPr>
          <w:color w:val="auto"/>
        </w:rPr>
        <w:t>9. Visualize Predictions</w:t>
      </w:r>
    </w:p>
    <w:p w14:paraId="2F5D2DAF" w14:textId="77777777" w:rsidR="00E60695" w:rsidRPr="009B39FD" w:rsidRDefault="00000000">
      <w:r w:rsidRPr="009B39FD">
        <w:t>To understand how well our model separates the two classes, we can visualize the decision boundary.</w:t>
      </w:r>
    </w:p>
    <w:p w14:paraId="0BA2F790" w14:textId="77777777" w:rsidR="009B39FD" w:rsidRPr="009B39FD" w:rsidRDefault="009B39FD" w:rsidP="009B39FD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9B39FD">
        <w:rPr>
          <w:rFonts w:ascii="Courier New" w:eastAsia="Times New Roman" w:hAnsi="Courier New" w:cs="Courier New"/>
          <w:b/>
          <w:bCs/>
          <w:color w:val="69A5D7"/>
          <w:sz w:val="24"/>
          <w:szCs w:val="24"/>
          <w:lang w:eastAsia="en-GB"/>
        </w:rPr>
        <w:t>def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</w:t>
      </w:r>
      <w:r w:rsidRPr="009B39FD">
        <w:rPr>
          <w:rFonts w:ascii="Courier New" w:eastAsia="Times New Roman" w:hAnsi="Courier New" w:cs="Courier New"/>
          <w:b/>
          <w:bCs/>
          <w:color w:val="DCDCAA"/>
          <w:sz w:val="24"/>
          <w:szCs w:val="24"/>
          <w:lang w:eastAsia="en-GB"/>
        </w:rPr>
        <w:t>plot_decision_boundary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(</w:t>
      </w:r>
      <w:r w:rsidRPr="009B39FD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GB"/>
        </w:rPr>
        <w:t>model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, </w:t>
      </w:r>
      <w:r w:rsidRPr="009B39FD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GB"/>
        </w:rPr>
        <w:t>X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, </w:t>
      </w:r>
      <w:r w:rsidRPr="009B39FD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GB"/>
        </w:rPr>
        <w:t>y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)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:</w:t>
      </w:r>
    </w:p>
    <w:p w14:paraId="06000723" w14:textId="77777777" w:rsidR="009B39FD" w:rsidRPr="009B39FD" w:rsidRDefault="009B39FD" w:rsidP="009B39FD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x_min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x_max = X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[:,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</w:t>
      </w:r>
      <w:r w:rsidRPr="009B39FD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0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]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.</w:t>
      </w:r>
      <w:r w:rsidRPr="009B39FD">
        <w:rPr>
          <w:rFonts w:ascii="Courier New" w:eastAsia="Times New Roman" w:hAnsi="Courier New" w:cs="Courier New"/>
          <w:b/>
          <w:bCs/>
          <w:color w:val="DCDCAA"/>
          <w:sz w:val="24"/>
          <w:szCs w:val="24"/>
          <w:lang w:eastAsia="en-GB"/>
        </w:rPr>
        <w:t>min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()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- </w:t>
      </w:r>
      <w:r w:rsidRPr="009B39FD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X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[:,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</w:t>
      </w:r>
      <w:r w:rsidRPr="009B39FD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0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]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.</w:t>
      </w:r>
      <w:r w:rsidRPr="009B39FD">
        <w:rPr>
          <w:rFonts w:ascii="Courier New" w:eastAsia="Times New Roman" w:hAnsi="Courier New" w:cs="Courier New"/>
          <w:b/>
          <w:bCs/>
          <w:color w:val="DCDCAA"/>
          <w:sz w:val="24"/>
          <w:szCs w:val="24"/>
          <w:lang w:eastAsia="en-GB"/>
        </w:rPr>
        <w:t>max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()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+ </w:t>
      </w:r>
      <w:r w:rsidRPr="009B39FD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</w:t>
      </w:r>
    </w:p>
    <w:p w14:paraId="4A1E898E" w14:textId="77777777" w:rsidR="009B39FD" w:rsidRPr="009B39FD" w:rsidRDefault="009B39FD" w:rsidP="009B39FD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y_min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y_max = X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[:,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</w:t>
      </w:r>
      <w:r w:rsidRPr="009B39FD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]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.</w:t>
      </w:r>
      <w:r w:rsidRPr="009B39FD">
        <w:rPr>
          <w:rFonts w:ascii="Courier New" w:eastAsia="Times New Roman" w:hAnsi="Courier New" w:cs="Courier New"/>
          <w:b/>
          <w:bCs/>
          <w:color w:val="DCDCAA"/>
          <w:sz w:val="24"/>
          <w:szCs w:val="24"/>
          <w:lang w:eastAsia="en-GB"/>
        </w:rPr>
        <w:t>min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()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- </w:t>
      </w:r>
      <w:r w:rsidRPr="009B39FD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X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[:,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</w:t>
      </w:r>
      <w:r w:rsidRPr="009B39FD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]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.</w:t>
      </w:r>
      <w:r w:rsidRPr="009B39FD">
        <w:rPr>
          <w:rFonts w:ascii="Courier New" w:eastAsia="Times New Roman" w:hAnsi="Courier New" w:cs="Courier New"/>
          <w:b/>
          <w:bCs/>
          <w:color w:val="DCDCAA"/>
          <w:sz w:val="24"/>
          <w:szCs w:val="24"/>
          <w:lang w:eastAsia="en-GB"/>
        </w:rPr>
        <w:t>max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()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+ </w:t>
      </w:r>
      <w:r w:rsidRPr="009B39FD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</w:t>
      </w:r>
    </w:p>
    <w:p w14:paraId="108FDD23" w14:textId="77777777" w:rsidR="009B39FD" w:rsidRPr="009B39FD" w:rsidRDefault="009B39FD" w:rsidP="009B39FD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xx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yy = np.meshgrid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np.linspace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x_min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x_max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</w:t>
      </w:r>
      <w:r w:rsidRPr="009B39FD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100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),</w:t>
      </w:r>
    </w:p>
    <w:p w14:paraId="7A23454D" w14:textId="77777777" w:rsidR="009B39FD" w:rsidRPr="009B39FD" w:rsidRDefault="009B39FD" w:rsidP="009B39FD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lastRenderedPageBreak/>
        <w:t>                         np.linspace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y_min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y_max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</w:t>
      </w:r>
      <w:r w:rsidRPr="009B39FD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100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))</w:t>
      </w:r>
    </w:p>
    <w:p w14:paraId="3626A704" w14:textId="77777777" w:rsidR="009B39FD" w:rsidRPr="009B39FD" w:rsidRDefault="009B39FD" w:rsidP="009B39FD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grid = np.c_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[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xx.ravel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(),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yy.ravel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()]</w:t>
      </w:r>
    </w:p>
    <w:p w14:paraId="03E20AAA" w14:textId="77777777" w:rsidR="009B39FD" w:rsidRPr="009B39FD" w:rsidRDefault="009B39FD" w:rsidP="009B39FD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preds = model.predict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grid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11BFD6CE" w14:textId="77777777" w:rsidR="009B39FD" w:rsidRPr="009B39FD" w:rsidRDefault="009B39FD" w:rsidP="009B39FD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preds = tf.</w:t>
      </w:r>
      <w:r w:rsidRPr="009B39FD">
        <w:rPr>
          <w:rFonts w:ascii="Courier New" w:eastAsia="Times New Roman" w:hAnsi="Courier New" w:cs="Courier New"/>
          <w:b/>
          <w:bCs/>
          <w:color w:val="DCDCAA"/>
          <w:sz w:val="24"/>
          <w:szCs w:val="24"/>
          <w:lang w:eastAsia="en-GB"/>
        </w:rPr>
        <w:t>round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preds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07A05569" w14:textId="77777777" w:rsidR="009B39FD" w:rsidRPr="009B39FD" w:rsidRDefault="009B39FD" w:rsidP="009B39FD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preds = preds.numpy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()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.reshape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xx.shape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2CF955F1" w14:textId="77777777" w:rsidR="009B39FD" w:rsidRPr="009B39FD" w:rsidRDefault="009B39FD" w:rsidP="009B39FD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    </w:t>
      </w:r>
    </w:p>
    <w:p w14:paraId="7462CC40" w14:textId="77777777" w:rsidR="009B39FD" w:rsidRPr="009B39FD" w:rsidRDefault="009B39FD" w:rsidP="009B39FD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plt.contourf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xx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yy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preds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cmap=plt.cm.RdYlBu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alpha=</w:t>
      </w:r>
      <w:r w:rsidRPr="009B39FD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0.7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0D429AF4" w14:textId="77777777" w:rsidR="009B39FD" w:rsidRPr="009B39FD" w:rsidRDefault="009B39FD" w:rsidP="009B39FD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plt.scatter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X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[:,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</w:t>
      </w:r>
      <w:r w:rsidRPr="009B39FD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0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],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X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[:,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</w:t>
      </w:r>
      <w:r w:rsidRPr="009B39FD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1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],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c=y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s=</w:t>
      </w:r>
      <w:r w:rsidRPr="009B39FD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GB"/>
        </w:rPr>
        <w:t>40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cmap=plt.cm.RdYlBu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4F3F451A" w14:textId="77777777" w:rsidR="009B39FD" w:rsidRPr="009B39FD" w:rsidRDefault="009B39FD" w:rsidP="009B39FD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plt.title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9B39FD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GB"/>
        </w:rPr>
        <w:t>"Decision Boundary"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494AD4B4" w14:textId="77777777" w:rsidR="009B39FD" w:rsidRPr="009B39FD" w:rsidRDefault="009B39FD" w:rsidP="009B39FD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    plt.show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()</w:t>
      </w:r>
    </w:p>
    <w:p w14:paraId="56CEEA8F" w14:textId="77777777" w:rsidR="009B39FD" w:rsidRPr="009B39FD" w:rsidRDefault="009B39FD" w:rsidP="009B39FD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    </w:t>
      </w:r>
    </w:p>
    <w:p w14:paraId="5B0962BD" w14:textId="77777777" w:rsidR="009B39FD" w:rsidRPr="009B39FD" w:rsidRDefault="009B39FD" w:rsidP="009B39FD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</w:pP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plot_decision_boundary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(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>model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X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,</w:t>
      </w:r>
      <w:r w:rsidRPr="009B39FD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GB"/>
        </w:rPr>
        <w:t xml:space="preserve"> y</w:t>
      </w:r>
      <w:r w:rsidRPr="009B39FD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eastAsia="en-GB"/>
        </w:rPr>
        <w:t>)</w:t>
      </w:r>
    </w:p>
    <w:p w14:paraId="121DD0FE" w14:textId="77777777" w:rsidR="009B39FD" w:rsidRPr="009B39FD" w:rsidRDefault="009B39FD" w:rsidP="009B39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C6CA61A" w14:textId="77777777" w:rsidR="00E60695" w:rsidRPr="009B39FD" w:rsidRDefault="00000000">
      <w:pPr>
        <w:pStyle w:val="Heading2"/>
        <w:rPr>
          <w:color w:val="auto"/>
        </w:rPr>
      </w:pPr>
      <w:r w:rsidRPr="009B39FD">
        <w:rPr>
          <w:color w:val="auto"/>
        </w:rPr>
        <w:t>Conclusion</w:t>
      </w:r>
    </w:p>
    <w:p w14:paraId="2F2D0BF0" w14:textId="77777777" w:rsidR="00E60695" w:rsidRDefault="00000000">
      <w:r w:rsidRPr="009B39FD">
        <w:t>In this tutorial, we successfully built and trained a neural network for binary classification. You learned how to create synthetic data, visualize it, define a model architecture, compile, train, and evaluate it, and finally visualize the decision boundary. This is a great first step into using neural networks for classification tasks.</w:t>
      </w:r>
    </w:p>
    <w:sectPr w:rsidR="00E606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1446B3"/>
    <w:multiLevelType w:val="multilevel"/>
    <w:tmpl w:val="1752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1248428">
    <w:abstractNumId w:val="8"/>
  </w:num>
  <w:num w:numId="2" w16cid:durableId="1200706404">
    <w:abstractNumId w:val="6"/>
  </w:num>
  <w:num w:numId="3" w16cid:durableId="793404189">
    <w:abstractNumId w:val="5"/>
  </w:num>
  <w:num w:numId="4" w16cid:durableId="1877154515">
    <w:abstractNumId w:val="4"/>
  </w:num>
  <w:num w:numId="5" w16cid:durableId="414598518">
    <w:abstractNumId w:val="7"/>
  </w:num>
  <w:num w:numId="6" w16cid:durableId="1923295341">
    <w:abstractNumId w:val="3"/>
  </w:num>
  <w:num w:numId="7" w16cid:durableId="1370641968">
    <w:abstractNumId w:val="2"/>
  </w:num>
  <w:num w:numId="8" w16cid:durableId="1821145553">
    <w:abstractNumId w:val="1"/>
  </w:num>
  <w:num w:numId="9" w16cid:durableId="897205120">
    <w:abstractNumId w:val="0"/>
  </w:num>
  <w:num w:numId="10" w16cid:durableId="17357406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0B4"/>
    <w:rsid w:val="0015074B"/>
    <w:rsid w:val="0029639D"/>
    <w:rsid w:val="00326F90"/>
    <w:rsid w:val="0071179F"/>
    <w:rsid w:val="0099020D"/>
    <w:rsid w:val="009B39FD"/>
    <w:rsid w:val="00AA1D8D"/>
    <w:rsid w:val="00B47730"/>
    <w:rsid w:val="00BE704F"/>
    <w:rsid w:val="00C773A3"/>
    <w:rsid w:val="00CB0664"/>
    <w:rsid w:val="00CE01E7"/>
    <w:rsid w:val="00DE06A3"/>
    <w:rsid w:val="00E606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84185"/>
  <w14:defaultImageDpi w14:val="300"/>
  <w15:docId w15:val="{78B5D77E-CDE6-4F49-93E1-BE282DD3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E70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max_function" TargetMode="External"/><Relationship Id="rId13" Type="http://schemas.openxmlformats.org/officeDocument/2006/relationships/hyperlink" Target="https://www.tensorflow.org/api_docs/python/tf/keras/optimizers/Adam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Sigmoid_function" TargetMode="External"/><Relationship Id="rId12" Type="http://schemas.openxmlformats.org/officeDocument/2006/relationships/hyperlink" Target="https://www.tensorflow.org/api_docs/python/tf/keras/optimizers/SG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nsbecker/rectified-linear-units-relu-in-deep-learning" TargetMode="External"/><Relationship Id="rId11" Type="http://schemas.openxmlformats.org/officeDocument/2006/relationships/hyperlink" Target="https://www.tensorflow.org/api_docs/python/tf/keras/losses/CategoricalCrossentrop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ensorflow.org/api_docs/python/tf/keras/losses/BinaryCrossentro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ross_entropy" TargetMode="External"/><Relationship Id="rId14" Type="http://schemas.openxmlformats.org/officeDocument/2006/relationships/hyperlink" Target="https://www.oreilly.com/library/view/hands-on-machine-learning/97814920326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Chigozie Achinike</cp:lastModifiedBy>
  <cp:revision>5</cp:revision>
  <dcterms:created xsi:type="dcterms:W3CDTF">2013-12-23T23:15:00Z</dcterms:created>
  <dcterms:modified xsi:type="dcterms:W3CDTF">2025-07-23T06:07:00Z</dcterms:modified>
  <cp:category/>
</cp:coreProperties>
</file>